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A88BCB"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F07E867"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5D6B826B"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0773C42" w14:textId="77777777" w:rsidR="00702A96" w:rsidRPr="00C3366C" w:rsidRDefault="00CD1928" w:rsidP="00B654D2">
      <w:pPr>
        <w:topLinePunct/>
        <w:adjustRightInd w:val="0"/>
        <w:snapToGrid w:val="0"/>
        <w:spacing w:line="300" w:lineRule="auto"/>
        <w:jc w:val="center"/>
        <w:rPr>
          <w:rFonts w:ascii="黑体" w:eastAsia="黑体" w:hAnsi="黑体"/>
          <w:sz w:val="36"/>
          <w:szCs w:val="36"/>
        </w:rPr>
      </w:pPr>
      <w:r w:rsidRPr="00C3366C">
        <w:rPr>
          <w:rFonts w:ascii="黑体" w:eastAsia="黑体" w:hAnsi="黑体"/>
          <w:sz w:val="36"/>
          <w:szCs w:val="36"/>
        </w:rPr>
        <w:t>哈尔滨工业大学</w:t>
      </w:r>
    </w:p>
    <w:p w14:paraId="794F6D57" w14:textId="77777777" w:rsidR="00702A96" w:rsidRDefault="00702A96" w:rsidP="00B654D2">
      <w:pPr>
        <w:topLinePunct/>
        <w:adjustRightInd w:val="0"/>
        <w:snapToGrid w:val="0"/>
        <w:spacing w:line="300" w:lineRule="auto"/>
        <w:jc w:val="center"/>
        <w:rPr>
          <w:rFonts w:eastAsia="楷体_GB2312"/>
          <w:b/>
          <w:sz w:val="36"/>
          <w:szCs w:val="36"/>
        </w:rPr>
      </w:pPr>
    </w:p>
    <w:p w14:paraId="772299BD"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0570EC10" w14:textId="77777777" w:rsidR="00702A96"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201</w:t>
      </w:r>
      <w:r w:rsidR="00EC439C">
        <w:rPr>
          <w:rFonts w:eastAsia="楷体_GB2312"/>
          <w:b/>
          <w:sz w:val="36"/>
          <w:szCs w:val="36"/>
        </w:rPr>
        <w:t>9</w:t>
      </w:r>
      <w:r w:rsidRPr="001142A9">
        <w:rPr>
          <w:rFonts w:eastAsia="楷体_GB2312"/>
          <w:b/>
          <w:sz w:val="36"/>
          <w:szCs w:val="36"/>
        </w:rPr>
        <w:t>年</w:t>
      </w:r>
      <w:r w:rsidR="00EC439C">
        <w:rPr>
          <w:rFonts w:eastAsia="楷体_GB2312" w:hint="eastAsia"/>
          <w:b/>
          <w:sz w:val="36"/>
          <w:szCs w:val="36"/>
        </w:rPr>
        <w:t>春</w:t>
      </w:r>
      <w:r w:rsidRPr="001142A9">
        <w:rPr>
          <w:rFonts w:eastAsia="楷体_GB2312"/>
          <w:b/>
          <w:sz w:val="36"/>
          <w:szCs w:val="36"/>
        </w:rPr>
        <w:t>季学期</w:t>
      </w:r>
    </w:p>
    <w:p w14:paraId="581CD3CA"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EC439C">
        <w:rPr>
          <w:rFonts w:eastAsia="楷体_GB2312" w:hint="eastAsia"/>
          <w:b/>
          <w:sz w:val="36"/>
          <w:szCs w:val="36"/>
        </w:rPr>
        <w:t>架构与中间件</w:t>
      </w:r>
      <w:r w:rsidRPr="001142A9">
        <w:rPr>
          <w:rFonts w:eastAsia="楷体_GB2312"/>
          <w:b/>
          <w:sz w:val="36"/>
          <w:szCs w:val="36"/>
        </w:rPr>
        <w:t>》</w:t>
      </w:r>
      <w:r w:rsidR="00317FF7">
        <w:rPr>
          <w:rFonts w:eastAsia="楷体_GB2312" w:hint="eastAsia"/>
          <w:b/>
          <w:sz w:val="36"/>
          <w:szCs w:val="36"/>
        </w:rPr>
        <w:t>课程</w:t>
      </w:r>
    </w:p>
    <w:p w14:paraId="64F5CC24" w14:textId="77777777" w:rsidR="00317FF7" w:rsidRDefault="00317FF7" w:rsidP="00B654D2">
      <w:pPr>
        <w:topLinePunct/>
        <w:adjustRightInd w:val="0"/>
        <w:snapToGrid w:val="0"/>
        <w:spacing w:line="300" w:lineRule="auto"/>
        <w:jc w:val="center"/>
        <w:rPr>
          <w:rFonts w:eastAsia="楷体_GB2312"/>
          <w:b/>
          <w:sz w:val="36"/>
          <w:szCs w:val="36"/>
        </w:rPr>
      </w:pPr>
    </w:p>
    <w:p w14:paraId="44A5602A" w14:textId="77777777" w:rsidR="00CD1928" w:rsidRPr="001142A9" w:rsidRDefault="00317FF7"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实验报告</w:t>
      </w:r>
    </w:p>
    <w:p w14:paraId="1766F1FE" w14:textId="77777777" w:rsidR="00317FF7" w:rsidRDefault="00317FF7" w:rsidP="00B654D2">
      <w:pPr>
        <w:topLinePunct/>
        <w:adjustRightInd w:val="0"/>
        <w:snapToGrid w:val="0"/>
        <w:spacing w:line="300" w:lineRule="auto"/>
        <w:jc w:val="center"/>
        <w:rPr>
          <w:rFonts w:eastAsia="楷体_GB2312"/>
          <w:b/>
          <w:sz w:val="52"/>
          <w:szCs w:val="52"/>
        </w:rPr>
      </w:pPr>
    </w:p>
    <w:p w14:paraId="635E62BB" w14:textId="73E3465E" w:rsidR="00CD1928" w:rsidRPr="00317FF7"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C46FC2">
        <w:rPr>
          <w:rFonts w:eastAsia="楷体_GB2312" w:hint="eastAsia"/>
          <w:b/>
          <w:sz w:val="36"/>
          <w:szCs w:val="36"/>
        </w:rPr>
        <w:t>6</w:t>
      </w:r>
      <w:r w:rsidR="00AA5321" w:rsidRPr="00317FF7">
        <w:rPr>
          <w:rFonts w:eastAsia="楷体_GB2312"/>
          <w:b/>
          <w:sz w:val="36"/>
          <w:szCs w:val="36"/>
        </w:rPr>
        <w:t>：</w:t>
      </w:r>
      <w:r w:rsidR="00DF3D51">
        <w:rPr>
          <w:rFonts w:eastAsia="楷体_GB2312" w:hint="eastAsia"/>
          <w:b/>
          <w:sz w:val="36"/>
          <w:szCs w:val="36"/>
        </w:rPr>
        <w:t>分布式系统</w:t>
      </w:r>
      <w:r w:rsidR="00C46FC2">
        <w:rPr>
          <w:rFonts w:eastAsia="楷体_GB2312" w:hint="eastAsia"/>
          <w:b/>
          <w:sz w:val="36"/>
          <w:szCs w:val="36"/>
        </w:rPr>
        <w:t>质量测试</w:t>
      </w:r>
    </w:p>
    <w:p w14:paraId="36FE8862" w14:textId="77777777" w:rsidR="00CD1928" w:rsidRPr="001142A9" w:rsidRDefault="00CD1928" w:rsidP="00B654D2">
      <w:pPr>
        <w:topLinePunct/>
        <w:adjustRightInd w:val="0"/>
        <w:snapToGrid w:val="0"/>
        <w:spacing w:line="300" w:lineRule="auto"/>
      </w:pPr>
    </w:p>
    <w:p w14:paraId="5DC2F962" w14:textId="77777777" w:rsidR="00CD1928" w:rsidRPr="001142A9" w:rsidRDefault="00CD1928" w:rsidP="00B654D2">
      <w:pPr>
        <w:topLinePunct/>
        <w:adjustRightInd w:val="0"/>
        <w:snapToGrid w:val="0"/>
        <w:spacing w:line="300" w:lineRule="auto"/>
      </w:pPr>
    </w:p>
    <w:p w14:paraId="1BE60004" w14:textId="77777777" w:rsidR="00CD1928" w:rsidRPr="001142A9" w:rsidRDefault="00CD1928" w:rsidP="00B654D2">
      <w:pPr>
        <w:topLinePunct/>
        <w:adjustRightInd w:val="0"/>
        <w:snapToGrid w:val="0"/>
        <w:spacing w:line="300" w:lineRule="auto"/>
      </w:pPr>
    </w:p>
    <w:p w14:paraId="619B6401" w14:textId="77777777" w:rsidR="00CD1928" w:rsidRPr="001142A9" w:rsidRDefault="00CD1928" w:rsidP="00B654D2">
      <w:pPr>
        <w:topLinePunct/>
        <w:adjustRightInd w:val="0"/>
        <w:snapToGrid w:val="0"/>
        <w:spacing w:line="300" w:lineRule="auto"/>
      </w:pPr>
    </w:p>
    <w:p w14:paraId="2158704D" w14:textId="77777777" w:rsidR="00CD1928" w:rsidRPr="001142A9" w:rsidRDefault="00CD1928" w:rsidP="00B654D2">
      <w:pPr>
        <w:topLinePunct/>
        <w:adjustRightInd w:val="0"/>
        <w:snapToGrid w:val="0"/>
        <w:spacing w:line="300" w:lineRule="auto"/>
      </w:pPr>
    </w:p>
    <w:p w14:paraId="58D91010" w14:textId="77777777" w:rsidR="00CD1928" w:rsidRPr="001142A9" w:rsidRDefault="00CD1928" w:rsidP="00B654D2">
      <w:pPr>
        <w:topLinePunct/>
        <w:adjustRightInd w:val="0"/>
        <w:snapToGrid w:val="0"/>
        <w:spacing w:line="300" w:lineRule="auto"/>
      </w:pPr>
    </w:p>
    <w:p w14:paraId="1A4A2AB4" w14:textId="77777777" w:rsidR="00CD1928" w:rsidRPr="001142A9" w:rsidRDefault="00CD1928" w:rsidP="00B654D2">
      <w:pPr>
        <w:topLinePunct/>
        <w:adjustRightInd w:val="0"/>
        <w:snapToGrid w:val="0"/>
        <w:spacing w:line="300" w:lineRule="auto"/>
      </w:pPr>
    </w:p>
    <w:p w14:paraId="2A54FCA8" w14:textId="77777777" w:rsidR="00491356" w:rsidRPr="001142A9" w:rsidRDefault="00491356" w:rsidP="00B654D2">
      <w:pPr>
        <w:topLinePunct/>
        <w:adjustRightInd w:val="0"/>
        <w:snapToGrid w:val="0"/>
        <w:spacing w:line="300" w:lineRule="auto"/>
      </w:pPr>
    </w:p>
    <w:p w14:paraId="196D7487" w14:textId="77777777" w:rsidR="00491356" w:rsidRPr="001142A9" w:rsidRDefault="00491356" w:rsidP="00B654D2">
      <w:pPr>
        <w:topLinePunct/>
        <w:adjustRightInd w:val="0"/>
        <w:snapToGrid w:val="0"/>
        <w:spacing w:line="300" w:lineRule="auto"/>
      </w:pPr>
    </w:p>
    <w:p w14:paraId="171C1B10" w14:textId="77777777" w:rsidR="00491356" w:rsidRPr="001142A9" w:rsidRDefault="00491356" w:rsidP="00B654D2">
      <w:pPr>
        <w:topLinePunct/>
        <w:adjustRightInd w:val="0"/>
        <w:snapToGrid w:val="0"/>
        <w:spacing w:line="300" w:lineRule="auto"/>
      </w:pPr>
    </w:p>
    <w:p w14:paraId="2C46FB3F" w14:textId="77777777" w:rsidR="00CD1928" w:rsidRPr="001142A9" w:rsidRDefault="00CD1928" w:rsidP="00B654D2">
      <w:pPr>
        <w:topLinePunct/>
        <w:adjustRightInd w:val="0"/>
        <w:snapToGrid w:val="0"/>
        <w:spacing w:line="300" w:lineRule="auto"/>
      </w:pPr>
    </w:p>
    <w:p w14:paraId="3A216FD6" w14:textId="77777777" w:rsidR="00CD1928" w:rsidRPr="001142A9" w:rsidRDefault="00CD1928" w:rsidP="00B654D2">
      <w:pPr>
        <w:topLinePunct/>
        <w:adjustRightInd w:val="0"/>
        <w:snapToGrid w:val="0"/>
        <w:spacing w:line="300" w:lineRule="auto"/>
      </w:pPr>
    </w:p>
    <w:p w14:paraId="2FCC3751"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656FBE9F" w14:textId="77777777" w:rsidTr="00317FF7">
        <w:trPr>
          <w:jc w:val="center"/>
        </w:trPr>
        <w:tc>
          <w:tcPr>
            <w:tcW w:w="1404" w:type="dxa"/>
          </w:tcPr>
          <w:p w14:paraId="4872D85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78E29177"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26F378D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6A869D1C" w14:textId="77777777" w:rsidTr="00317FF7">
        <w:trPr>
          <w:jc w:val="center"/>
        </w:trPr>
        <w:tc>
          <w:tcPr>
            <w:tcW w:w="1404" w:type="dxa"/>
          </w:tcPr>
          <w:p w14:paraId="0AF0D6E5" w14:textId="77777777" w:rsidR="00491356" w:rsidRPr="001142A9" w:rsidRDefault="00A57C06" w:rsidP="00B654D2">
            <w:pPr>
              <w:topLinePunct/>
              <w:adjustRightInd w:val="0"/>
              <w:snapToGrid w:val="0"/>
              <w:spacing w:line="300" w:lineRule="auto"/>
              <w:jc w:val="center"/>
              <w:rPr>
                <w:sz w:val="24"/>
                <w:szCs w:val="28"/>
              </w:rPr>
            </w:pPr>
            <w:proofErr w:type="gramStart"/>
            <w:r>
              <w:rPr>
                <w:rFonts w:hint="eastAsia"/>
                <w:sz w:val="24"/>
                <w:szCs w:val="28"/>
              </w:rPr>
              <w:t>刘思琦</w:t>
            </w:r>
            <w:proofErr w:type="gramEnd"/>
          </w:p>
        </w:tc>
        <w:tc>
          <w:tcPr>
            <w:tcW w:w="2247" w:type="dxa"/>
          </w:tcPr>
          <w:p w14:paraId="5470CFB4" w14:textId="77777777" w:rsidR="00491356" w:rsidRPr="001142A9" w:rsidRDefault="000B5AC5" w:rsidP="00A57C06">
            <w:pPr>
              <w:topLinePunct/>
              <w:adjustRightInd w:val="0"/>
              <w:snapToGrid w:val="0"/>
              <w:spacing w:line="300" w:lineRule="auto"/>
              <w:jc w:val="center"/>
              <w:rPr>
                <w:sz w:val="24"/>
                <w:szCs w:val="28"/>
              </w:rPr>
            </w:pPr>
            <w:r w:rsidRPr="001142A9">
              <w:rPr>
                <w:sz w:val="24"/>
                <w:szCs w:val="28"/>
              </w:rPr>
              <w:t>1</w:t>
            </w:r>
            <w:r w:rsidR="00A57C06">
              <w:rPr>
                <w:sz w:val="24"/>
                <w:szCs w:val="28"/>
              </w:rPr>
              <w:t>163710228</w:t>
            </w:r>
          </w:p>
        </w:tc>
        <w:tc>
          <w:tcPr>
            <w:tcW w:w="3969" w:type="dxa"/>
          </w:tcPr>
          <w:p w14:paraId="06DD154B" w14:textId="77777777" w:rsidR="00491356" w:rsidRPr="001142A9" w:rsidRDefault="00A57C06" w:rsidP="00A57C06">
            <w:pPr>
              <w:topLinePunct/>
              <w:adjustRightInd w:val="0"/>
              <w:snapToGrid w:val="0"/>
              <w:spacing w:line="300" w:lineRule="auto"/>
              <w:jc w:val="center"/>
              <w:rPr>
                <w:sz w:val="24"/>
                <w:szCs w:val="28"/>
              </w:rPr>
            </w:pPr>
            <w:r>
              <w:rPr>
                <w:rFonts w:hint="eastAsia"/>
                <w:sz w:val="24"/>
                <w:szCs w:val="28"/>
              </w:rPr>
              <w:t>hit</w:t>
            </w:r>
            <w:r>
              <w:rPr>
                <w:sz w:val="24"/>
                <w:szCs w:val="28"/>
              </w:rPr>
              <w:t>1163710228@163.com</w:t>
            </w:r>
            <w:r w:rsidR="00A510CF" w:rsidRPr="001142A9">
              <w:rPr>
                <w:sz w:val="24"/>
                <w:szCs w:val="28"/>
              </w:rPr>
              <w:t>/</w:t>
            </w:r>
            <w:r>
              <w:rPr>
                <w:rFonts w:hint="eastAsia"/>
                <w:sz w:val="24"/>
                <w:szCs w:val="28"/>
              </w:rPr>
              <w:t>1</w:t>
            </w:r>
            <w:r>
              <w:rPr>
                <w:sz w:val="24"/>
                <w:szCs w:val="28"/>
              </w:rPr>
              <w:t>8846183728</w:t>
            </w:r>
          </w:p>
        </w:tc>
      </w:tr>
      <w:tr w:rsidR="00A47434" w:rsidRPr="001142A9" w14:paraId="17F295D3" w14:textId="77777777" w:rsidTr="00317FF7">
        <w:trPr>
          <w:jc w:val="center"/>
        </w:trPr>
        <w:tc>
          <w:tcPr>
            <w:tcW w:w="1404" w:type="dxa"/>
          </w:tcPr>
          <w:p w14:paraId="49462439" w14:textId="77777777" w:rsidR="00A47434" w:rsidRPr="001142A9" w:rsidRDefault="00A47434" w:rsidP="00A47434">
            <w:pPr>
              <w:topLinePunct/>
              <w:adjustRightInd w:val="0"/>
              <w:snapToGrid w:val="0"/>
              <w:spacing w:line="300" w:lineRule="auto"/>
              <w:jc w:val="center"/>
              <w:rPr>
                <w:sz w:val="24"/>
                <w:szCs w:val="28"/>
              </w:rPr>
            </w:pPr>
            <w:r>
              <w:rPr>
                <w:rFonts w:hint="eastAsia"/>
                <w:sz w:val="24"/>
                <w:szCs w:val="28"/>
              </w:rPr>
              <w:t>石昊</w:t>
            </w:r>
          </w:p>
        </w:tc>
        <w:tc>
          <w:tcPr>
            <w:tcW w:w="2247" w:type="dxa"/>
          </w:tcPr>
          <w:p w14:paraId="22E86B83" w14:textId="77777777" w:rsidR="00A47434" w:rsidRPr="001142A9" w:rsidRDefault="00A47434" w:rsidP="00A47434">
            <w:pPr>
              <w:topLinePunct/>
              <w:adjustRightInd w:val="0"/>
              <w:snapToGrid w:val="0"/>
              <w:spacing w:line="300" w:lineRule="auto"/>
              <w:jc w:val="center"/>
              <w:rPr>
                <w:sz w:val="24"/>
                <w:szCs w:val="28"/>
              </w:rPr>
            </w:pPr>
            <w:r>
              <w:rPr>
                <w:sz w:val="24"/>
                <w:szCs w:val="28"/>
              </w:rPr>
              <w:t>1163710226</w:t>
            </w:r>
          </w:p>
        </w:tc>
        <w:tc>
          <w:tcPr>
            <w:tcW w:w="3969" w:type="dxa"/>
          </w:tcPr>
          <w:p w14:paraId="49713B09" w14:textId="77777777" w:rsidR="00A47434" w:rsidRPr="001142A9" w:rsidRDefault="00A47434" w:rsidP="00A47434">
            <w:pPr>
              <w:topLinePunct/>
              <w:adjustRightInd w:val="0"/>
              <w:snapToGrid w:val="0"/>
              <w:spacing w:line="300" w:lineRule="auto"/>
              <w:jc w:val="center"/>
              <w:rPr>
                <w:sz w:val="24"/>
                <w:szCs w:val="28"/>
              </w:rPr>
            </w:pPr>
            <w:r w:rsidRPr="00885310">
              <w:rPr>
                <w:sz w:val="24"/>
                <w:szCs w:val="28"/>
              </w:rPr>
              <w:t>2670041246@qq.com</w:t>
            </w:r>
            <w:r w:rsidRPr="001142A9">
              <w:rPr>
                <w:sz w:val="24"/>
                <w:szCs w:val="28"/>
              </w:rPr>
              <w:t>/</w:t>
            </w:r>
            <w:r w:rsidRPr="00885310">
              <w:rPr>
                <w:sz w:val="24"/>
                <w:szCs w:val="28"/>
              </w:rPr>
              <w:t>15645077257</w:t>
            </w:r>
          </w:p>
        </w:tc>
      </w:tr>
    </w:tbl>
    <w:p w14:paraId="506A730D" w14:textId="77777777" w:rsidR="00CD1928" w:rsidRPr="001142A9" w:rsidRDefault="00CD1928" w:rsidP="00B654D2">
      <w:pPr>
        <w:topLinePunct/>
        <w:adjustRightInd w:val="0"/>
        <w:snapToGrid w:val="0"/>
        <w:spacing w:line="300" w:lineRule="auto"/>
      </w:pPr>
    </w:p>
    <w:p w14:paraId="1ECCAACB" w14:textId="77777777" w:rsidR="00CD1928" w:rsidRPr="001142A9" w:rsidRDefault="00CD1928" w:rsidP="00B654D2">
      <w:pPr>
        <w:topLinePunct/>
        <w:adjustRightInd w:val="0"/>
        <w:snapToGrid w:val="0"/>
        <w:spacing w:line="300" w:lineRule="auto"/>
      </w:pPr>
    </w:p>
    <w:p w14:paraId="2CC0E4E5" w14:textId="77777777" w:rsidR="00CD1928" w:rsidRPr="001142A9" w:rsidRDefault="00CD1928" w:rsidP="00B654D2">
      <w:pPr>
        <w:topLinePunct/>
        <w:adjustRightInd w:val="0"/>
        <w:snapToGrid w:val="0"/>
        <w:spacing w:line="300" w:lineRule="auto"/>
      </w:pPr>
    </w:p>
    <w:p w14:paraId="7F19F30A"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218DBC46"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570574A2" w14:textId="78E132FE" w:rsidR="00E91B0C"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2131469" w:history="1">
        <w:r w:rsidR="00E91B0C" w:rsidRPr="00791663">
          <w:rPr>
            <w:rStyle w:val="a4"/>
            <w:noProof/>
          </w:rPr>
          <w:t>1</w:t>
        </w:r>
        <w:r w:rsidR="00E91B0C" w:rsidRPr="00791663">
          <w:rPr>
            <w:rStyle w:val="a4"/>
            <w:rFonts w:ascii="黑体" w:hAnsi="黑体"/>
            <w:noProof/>
          </w:rPr>
          <w:t xml:space="preserve"> 实验概述</w:t>
        </w:r>
        <w:r w:rsidR="00E91B0C">
          <w:rPr>
            <w:noProof/>
            <w:webHidden/>
          </w:rPr>
          <w:tab/>
        </w:r>
        <w:r w:rsidR="00E91B0C">
          <w:rPr>
            <w:noProof/>
            <w:webHidden/>
          </w:rPr>
          <w:fldChar w:fldCharType="begin"/>
        </w:r>
        <w:r w:rsidR="00E91B0C">
          <w:rPr>
            <w:noProof/>
            <w:webHidden/>
          </w:rPr>
          <w:instrText xml:space="preserve"> PAGEREF _Toc12131469 \h </w:instrText>
        </w:r>
        <w:r w:rsidR="00E91B0C">
          <w:rPr>
            <w:noProof/>
            <w:webHidden/>
          </w:rPr>
        </w:r>
        <w:r w:rsidR="00E91B0C">
          <w:rPr>
            <w:noProof/>
            <w:webHidden/>
          </w:rPr>
          <w:fldChar w:fldCharType="separate"/>
        </w:r>
        <w:r w:rsidR="00E91B0C">
          <w:rPr>
            <w:noProof/>
            <w:webHidden/>
          </w:rPr>
          <w:t>1</w:t>
        </w:r>
        <w:r w:rsidR="00E91B0C">
          <w:rPr>
            <w:noProof/>
            <w:webHidden/>
          </w:rPr>
          <w:fldChar w:fldCharType="end"/>
        </w:r>
      </w:hyperlink>
    </w:p>
    <w:p w14:paraId="07583DE0" w14:textId="3426E023"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70" w:history="1">
        <w:r w:rsidRPr="00791663">
          <w:rPr>
            <w:rStyle w:val="a4"/>
            <w:noProof/>
          </w:rPr>
          <w:t xml:space="preserve">1.1 </w:t>
        </w:r>
        <w:r w:rsidRPr="00791663">
          <w:rPr>
            <w:rStyle w:val="a4"/>
            <w:noProof/>
          </w:rPr>
          <w:t>实验目的</w:t>
        </w:r>
        <w:r>
          <w:rPr>
            <w:noProof/>
            <w:webHidden/>
          </w:rPr>
          <w:tab/>
        </w:r>
        <w:r>
          <w:rPr>
            <w:noProof/>
            <w:webHidden/>
          </w:rPr>
          <w:fldChar w:fldCharType="begin"/>
        </w:r>
        <w:r>
          <w:rPr>
            <w:noProof/>
            <w:webHidden/>
          </w:rPr>
          <w:instrText xml:space="preserve"> PAGEREF _Toc12131470 \h </w:instrText>
        </w:r>
        <w:r>
          <w:rPr>
            <w:noProof/>
            <w:webHidden/>
          </w:rPr>
        </w:r>
        <w:r>
          <w:rPr>
            <w:noProof/>
            <w:webHidden/>
          </w:rPr>
          <w:fldChar w:fldCharType="separate"/>
        </w:r>
        <w:r>
          <w:rPr>
            <w:noProof/>
            <w:webHidden/>
          </w:rPr>
          <w:t>1</w:t>
        </w:r>
        <w:r>
          <w:rPr>
            <w:noProof/>
            <w:webHidden/>
          </w:rPr>
          <w:fldChar w:fldCharType="end"/>
        </w:r>
      </w:hyperlink>
    </w:p>
    <w:p w14:paraId="5F4A77BD" w14:textId="770D3D59"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71" w:history="1">
        <w:r w:rsidRPr="00791663">
          <w:rPr>
            <w:rStyle w:val="a4"/>
            <w:noProof/>
          </w:rPr>
          <w:t xml:space="preserve">1.2 </w:t>
        </w:r>
        <w:r w:rsidRPr="00791663">
          <w:rPr>
            <w:rStyle w:val="a4"/>
            <w:noProof/>
          </w:rPr>
          <w:t>实验要求</w:t>
        </w:r>
        <w:r>
          <w:rPr>
            <w:noProof/>
            <w:webHidden/>
          </w:rPr>
          <w:tab/>
        </w:r>
        <w:r>
          <w:rPr>
            <w:noProof/>
            <w:webHidden/>
          </w:rPr>
          <w:fldChar w:fldCharType="begin"/>
        </w:r>
        <w:r>
          <w:rPr>
            <w:noProof/>
            <w:webHidden/>
          </w:rPr>
          <w:instrText xml:space="preserve"> PAGEREF _Toc12131471 \h </w:instrText>
        </w:r>
        <w:r>
          <w:rPr>
            <w:noProof/>
            <w:webHidden/>
          </w:rPr>
        </w:r>
        <w:r>
          <w:rPr>
            <w:noProof/>
            <w:webHidden/>
          </w:rPr>
          <w:fldChar w:fldCharType="separate"/>
        </w:r>
        <w:r>
          <w:rPr>
            <w:noProof/>
            <w:webHidden/>
          </w:rPr>
          <w:t>1</w:t>
        </w:r>
        <w:r>
          <w:rPr>
            <w:noProof/>
            <w:webHidden/>
          </w:rPr>
          <w:fldChar w:fldCharType="end"/>
        </w:r>
      </w:hyperlink>
    </w:p>
    <w:p w14:paraId="46E084CC" w14:textId="7C7AB899" w:rsidR="00E91B0C" w:rsidRDefault="00E91B0C">
      <w:pPr>
        <w:pStyle w:val="TOC1"/>
        <w:tabs>
          <w:tab w:val="right" w:leader="dot" w:pos="8296"/>
        </w:tabs>
        <w:rPr>
          <w:rFonts w:asciiTheme="minorHAnsi" w:eastAsiaTheme="minorEastAsia" w:hAnsiTheme="minorHAnsi" w:cstheme="minorBidi"/>
          <w:noProof/>
          <w:sz w:val="21"/>
          <w:szCs w:val="22"/>
        </w:rPr>
      </w:pPr>
      <w:hyperlink w:anchor="_Toc12131472" w:history="1">
        <w:r w:rsidRPr="00791663">
          <w:rPr>
            <w:rStyle w:val="a4"/>
            <w:noProof/>
          </w:rPr>
          <w:t>2</w:t>
        </w:r>
        <w:r w:rsidRPr="00791663">
          <w:rPr>
            <w:rStyle w:val="a4"/>
            <w:rFonts w:ascii="黑体" w:hAnsi="黑体"/>
            <w:noProof/>
          </w:rPr>
          <w:t xml:space="preserve"> 实验内容与过程</w:t>
        </w:r>
        <w:r>
          <w:rPr>
            <w:noProof/>
            <w:webHidden/>
          </w:rPr>
          <w:tab/>
        </w:r>
        <w:r>
          <w:rPr>
            <w:noProof/>
            <w:webHidden/>
          </w:rPr>
          <w:fldChar w:fldCharType="begin"/>
        </w:r>
        <w:r>
          <w:rPr>
            <w:noProof/>
            <w:webHidden/>
          </w:rPr>
          <w:instrText xml:space="preserve"> PAGEREF _Toc12131472 \h </w:instrText>
        </w:r>
        <w:r>
          <w:rPr>
            <w:noProof/>
            <w:webHidden/>
          </w:rPr>
        </w:r>
        <w:r>
          <w:rPr>
            <w:noProof/>
            <w:webHidden/>
          </w:rPr>
          <w:fldChar w:fldCharType="separate"/>
        </w:r>
        <w:r>
          <w:rPr>
            <w:noProof/>
            <w:webHidden/>
          </w:rPr>
          <w:t>1</w:t>
        </w:r>
        <w:r>
          <w:rPr>
            <w:noProof/>
            <w:webHidden/>
          </w:rPr>
          <w:fldChar w:fldCharType="end"/>
        </w:r>
      </w:hyperlink>
    </w:p>
    <w:p w14:paraId="2E53589B" w14:textId="06B76BEB"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73" w:history="1">
        <w:r w:rsidRPr="00791663">
          <w:rPr>
            <w:rStyle w:val="a4"/>
            <w:noProof/>
          </w:rPr>
          <w:t xml:space="preserve">2.1 </w:t>
        </w:r>
        <w:r w:rsidRPr="00791663">
          <w:rPr>
            <w:rStyle w:val="a4"/>
            <w:noProof/>
          </w:rPr>
          <w:t>系统测试理论概述</w:t>
        </w:r>
        <w:r>
          <w:rPr>
            <w:noProof/>
            <w:webHidden/>
          </w:rPr>
          <w:tab/>
        </w:r>
        <w:r>
          <w:rPr>
            <w:noProof/>
            <w:webHidden/>
          </w:rPr>
          <w:fldChar w:fldCharType="begin"/>
        </w:r>
        <w:r>
          <w:rPr>
            <w:noProof/>
            <w:webHidden/>
          </w:rPr>
          <w:instrText xml:space="preserve"> PAGEREF _Toc12131473 \h </w:instrText>
        </w:r>
        <w:r>
          <w:rPr>
            <w:noProof/>
            <w:webHidden/>
          </w:rPr>
        </w:r>
        <w:r>
          <w:rPr>
            <w:noProof/>
            <w:webHidden/>
          </w:rPr>
          <w:fldChar w:fldCharType="separate"/>
        </w:r>
        <w:r>
          <w:rPr>
            <w:noProof/>
            <w:webHidden/>
          </w:rPr>
          <w:t>1</w:t>
        </w:r>
        <w:r>
          <w:rPr>
            <w:noProof/>
            <w:webHidden/>
          </w:rPr>
          <w:fldChar w:fldCharType="end"/>
        </w:r>
      </w:hyperlink>
    </w:p>
    <w:p w14:paraId="4E7B0B9F" w14:textId="67F5A56B" w:rsidR="00E91B0C" w:rsidRDefault="00E91B0C">
      <w:pPr>
        <w:pStyle w:val="TOC3"/>
        <w:tabs>
          <w:tab w:val="right" w:leader="dot" w:pos="8296"/>
        </w:tabs>
        <w:ind w:left="840"/>
        <w:rPr>
          <w:rFonts w:asciiTheme="minorHAnsi" w:eastAsiaTheme="minorEastAsia" w:hAnsiTheme="minorHAnsi" w:cstheme="minorBidi"/>
          <w:noProof/>
          <w:sz w:val="21"/>
          <w:szCs w:val="22"/>
        </w:rPr>
      </w:pPr>
      <w:hyperlink w:anchor="_Toc12131474" w:history="1">
        <w:r w:rsidRPr="00791663">
          <w:rPr>
            <w:rStyle w:val="a4"/>
            <w:noProof/>
          </w:rPr>
          <w:t xml:space="preserve">2.1.1 </w:t>
        </w:r>
        <w:r w:rsidRPr="00791663">
          <w:rPr>
            <w:rStyle w:val="a4"/>
            <w:noProof/>
          </w:rPr>
          <w:t>性能测试概述</w:t>
        </w:r>
        <w:r>
          <w:rPr>
            <w:noProof/>
            <w:webHidden/>
          </w:rPr>
          <w:tab/>
        </w:r>
        <w:r>
          <w:rPr>
            <w:noProof/>
            <w:webHidden/>
          </w:rPr>
          <w:fldChar w:fldCharType="begin"/>
        </w:r>
        <w:r>
          <w:rPr>
            <w:noProof/>
            <w:webHidden/>
          </w:rPr>
          <w:instrText xml:space="preserve"> PAGEREF _Toc12131474 \h </w:instrText>
        </w:r>
        <w:r>
          <w:rPr>
            <w:noProof/>
            <w:webHidden/>
          </w:rPr>
        </w:r>
        <w:r>
          <w:rPr>
            <w:noProof/>
            <w:webHidden/>
          </w:rPr>
          <w:fldChar w:fldCharType="separate"/>
        </w:r>
        <w:r>
          <w:rPr>
            <w:noProof/>
            <w:webHidden/>
          </w:rPr>
          <w:t>1</w:t>
        </w:r>
        <w:r>
          <w:rPr>
            <w:noProof/>
            <w:webHidden/>
          </w:rPr>
          <w:fldChar w:fldCharType="end"/>
        </w:r>
      </w:hyperlink>
    </w:p>
    <w:p w14:paraId="6179C061" w14:textId="30C455E0" w:rsidR="00E91B0C" w:rsidRDefault="00E91B0C">
      <w:pPr>
        <w:pStyle w:val="TOC3"/>
        <w:tabs>
          <w:tab w:val="right" w:leader="dot" w:pos="8296"/>
        </w:tabs>
        <w:ind w:left="840"/>
        <w:rPr>
          <w:rFonts w:asciiTheme="minorHAnsi" w:eastAsiaTheme="minorEastAsia" w:hAnsiTheme="minorHAnsi" w:cstheme="minorBidi"/>
          <w:noProof/>
          <w:sz w:val="21"/>
          <w:szCs w:val="22"/>
        </w:rPr>
      </w:pPr>
      <w:hyperlink w:anchor="_Toc12131475" w:history="1">
        <w:r w:rsidRPr="00791663">
          <w:rPr>
            <w:rStyle w:val="a4"/>
            <w:noProof/>
          </w:rPr>
          <w:t xml:space="preserve">2.1.2 </w:t>
        </w:r>
        <w:r w:rsidRPr="00791663">
          <w:rPr>
            <w:rStyle w:val="a4"/>
            <w:noProof/>
          </w:rPr>
          <w:t>性能测试步骤</w:t>
        </w:r>
        <w:r>
          <w:rPr>
            <w:noProof/>
            <w:webHidden/>
          </w:rPr>
          <w:tab/>
        </w:r>
        <w:r>
          <w:rPr>
            <w:noProof/>
            <w:webHidden/>
          </w:rPr>
          <w:fldChar w:fldCharType="begin"/>
        </w:r>
        <w:r>
          <w:rPr>
            <w:noProof/>
            <w:webHidden/>
          </w:rPr>
          <w:instrText xml:space="preserve"> PAGEREF _Toc12131475 \h </w:instrText>
        </w:r>
        <w:r>
          <w:rPr>
            <w:noProof/>
            <w:webHidden/>
          </w:rPr>
        </w:r>
        <w:r>
          <w:rPr>
            <w:noProof/>
            <w:webHidden/>
          </w:rPr>
          <w:fldChar w:fldCharType="separate"/>
        </w:r>
        <w:r>
          <w:rPr>
            <w:noProof/>
            <w:webHidden/>
          </w:rPr>
          <w:t>1</w:t>
        </w:r>
        <w:r>
          <w:rPr>
            <w:noProof/>
            <w:webHidden/>
          </w:rPr>
          <w:fldChar w:fldCharType="end"/>
        </w:r>
      </w:hyperlink>
    </w:p>
    <w:p w14:paraId="16D63F7A" w14:textId="4AAFFB25" w:rsidR="00E91B0C" w:rsidRDefault="00E91B0C">
      <w:pPr>
        <w:pStyle w:val="TOC3"/>
        <w:tabs>
          <w:tab w:val="right" w:leader="dot" w:pos="8296"/>
        </w:tabs>
        <w:ind w:left="840"/>
        <w:rPr>
          <w:rFonts w:asciiTheme="minorHAnsi" w:eastAsiaTheme="minorEastAsia" w:hAnsiTheme="minorHAnsi" w:cstheme="minorBidi"/>
          <w:noProof/>
          <w:sz w:val="21"/>
          <w:szCs w:val="22"/>
        </w:rPr>
      </w:pPr>
      <w:hyperlink w:anchor="_Toc12131476" w:history="1">
        <w:r w:rsidRPr="00791663">
          <w:rPr>
            <w:rStyle w:val="a4"/>
            <w:noProof/>
          </w:rPr>
          <w:t xml:space="preserve">2.1.3 </w:t>
        </w:r>
        <w:r w:rsidRPr="00791663">
          <w:rPr>
            <w:rStyle w:val="a4"/>
            <w:noProof/>
          </w:rPr>
          <w:t>性能测试指标</w:t>
        </w:r>
        <w:r>
          <w:rPr>
            <w:noProof/>
            <w:webHidden/>
          </w:rPr>
          <w:tab/>
        </w:r>
        <w:r>
          <w:rPr>
            <w:noProof/>
            <w:webHidden/>
          </w:rPr>
          <w:fldChar w:fldCharType="begin"/>
        </w:r>
        <w:r>
          <w:rPr>
            <w:noProof/>
            <w:webHidden/>
          </w:rPr>
          <w:instrText xml:space="preserve"> PAGEREF _Toc12131476 \h </w:instrText>
        </w:r>
        <w:r>
          <w:rPr>
            <w:noProof/>
            <w:webHidden/>
          </w:rPr>
        </w:r>
        <w:r>
          <w:rPr>
            <w:noProof/>
            <w:webHidden/>
          </w:rPr>
          <w:fldChar w:fldCharType="separate"/>
        </w:r>
        <w:r>
          <w:rPr>
            <w:noProof/>
            <w:webHidden/>
          </w:rPr>
          <w:t>1</w:t>
        </w:r>
        <w:r>
          <w:rPr>
            <w:noProof/>
            <w:webHidden/>
          </w:rPr>
          <w:fldChar w:fldCharType="end"/>
        </w:r>
      </w:hyperlink>
    </w:p>
    <w:p w14:paraId="344DF6ED" w14:textId="417ED8BC" w:rsidR="00E91B0C" w:rsidRDefault="00E91B0C">
      <w:pPr>
        <w:pStyle w:val="TOC3"/>
        <w:tabs>
          <w:tab w:val="right" w:leader="dot" w:pos="8296"/>
        </w:tabs>
        <w:ind w:left="840"/>
        <w:rPr>
          <w:rFonts w:asciiTheme="minorHAnsi" w:eastAsiaTheme="minorEastAsia" w:hAnsiTheme="minorHAnsi" w:cstheme="minorBidi"/>
          <w:noProof/>
          <w:sz w:val="21"/>
          <w:szCs w:val="22"/>
        </w:rPr>
      </w:pPr>
      <w:hyperlink w:anchor="_Toc12131477" w:history="1">
        <w:r w:rsidRPr="00791663">
          <w:rPr>
            <w:rStyle w:val="a4"/>
            <w:noProof/>
          </w:rPr>
          <w:t xml:space="preserve">2.1.4 </w:t>
        </w:r>
        <w:r w:rsidRPr="00791663">
          <w:rPr>
            <w:rStyle w:val="a4"/>
            <w:noProof/>
          </w:rPr>
          <w:t>压力测试</w:t>
        </w:r>
        <w:r>
          <w:rPr>
            <w:noProof/>
            <w:webHidden/>
          </w:rPr>
          <w:tab/>
        </w:r>
        <w:r>
          <w:rPr>
            <w:noProof/>
            <w:webHidden/>
          </w:rPr>
          <w:fldChar w:fldCharType="begin"/>
        </w:r>
        <w:r>
          <w:rPr>
            <w:noProof/>
            <w:webHidden/>
          </w:rPr>
          <w:instrText xml:space="preserve"> PAGEREF _Toc12131477 \h </w:instrText>
        </w:r>
        <w:r>
          <w:rPr>
            <w:noProof/>
            <w:webHidden/>
          </w:rPr>
        </w:r>
        <w:r>
          <w:rPr>
            <w:noProof/>
            <w:webHidden/>
          </w:rPr>
          <w:fldChar w:fldCharType="separate"/>
        </w:r>
        <w:r>
          <w:rPr>
            <w:noProof/>
            <w:webHidden/>
          </w:rPr>
          <w:t>2</w:t>
        </w:r>
        <w:r>
          <w:rPr>
            <w:noProof/>
            <w:webHidden/>
          </w:rPr>
          <w:fldChar w:fldCharType="end"/>
        </w:r>
      </w:hyperlink>
    </w:p>
    <w:p w14:paraId="2E06A024" w14:textId="51D0DBE8"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78" w:history="1">
        <w:r w:rsidRPr="00791663">
          <w:rPr>
            <w:rStyle w:val="a4"/>
            <w:noProof/>
          </w:rPr>
          <w:t>2.2 Jmeter</w:t>
        </w:r>
        <w:r w:rsidRPr="00791663">
          <w:rPr>
            <w:rStyle w:val="a4"/>
            <w:noProof/>
          </w:rPr>
          <w:t>的安装配置</w:t>
        </w:r>
        <w:r>
          <w:rPr>
            <w:noProof/>
            <w:webHidden/>
          </w:rPr>
          <w:tab/>
        </w:r>
        <w:r>
          <w:rPr>
            <w:noProof/>
            <w:webHidden/>
          </w:rPr>
          <w:fldChar w:fldCharType="begin"/>
        </w:r>
        <w:r>
          <w:rPr>
            <w:noProof/>
            <w:webHidden/>
          </w:rPr>
          <w:instrText xml:space="preserve"> PAGEREF _Toc12131478 \h </w:instrText>
        </w:r>
        <w:r>
          <w:rPr>
            <w:noProof/>
            <w:webHidden/>
          </w:rPr>
        </w:r>
        <w:r>
          <w:rPr>
            <w:noProof/>
            <w:webHidden/>
          </w:rPr>
          <w:fldChar w:fldCharType="separate"/>
        </w:r>
        <w:r>
          <w:rPr>
            <w:noProof/>
            <w:webHidden/>
          </w:rPr>
          <w:t>2</w:t>
        </w:r>
        <w:r>
          <w:rPr>
            <w:noProof/>
            <w:webHidden/>
          </w:rPr>
          <w:fldChar w:fldCharType="end"/>
        </w:r>
      </w:hyperlink>
    </w:p>
    <w:p w14:paraId="4F3A47D7" w14:textId="4CB71ABF"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79" w:history="1">
        <w:r w:rsidRPr="00791663">
          <w:rPr>
            <w:rStyle w:val="a4"/>
            <w:noProof/>
          </w:rPr>
          <w:t xml:space="preserve">2.3 </w:t>
        </w:r>
        <w:r w:rsidRPr="00791663">
          <w:rPr>
            <w:rStyle w:val="a4"/>
            <w:noProof/>
          </w:rPr>
          <w:t>具体测试过程</w:t>
        </w:r>
        <w:r>
          <w:rPr>
            <w:noProof/>
            <w:webHidden/>
          </w:rPr>
          <w:tab/>
        </w:r>
        <w:r>
          <w:rPr>
            <w:noProof/>
            <w:webHidden/>
          </w:rPr>
          <w:fldChar w:fldCharType="begin"/>
        </w:r>
        <w:r>
          <w:rPr>
            <w:noProof/>
            <w:webHidden/>
          </w:rPr>
          <w:instrText xml:space="preserve"> PAGEREF _Toc12131479 \h </w:instrText>
        </w:r>
        <w:r>
          <w:rPr>
            <w:noProof/>
            <w:webHidden/>
          </w:rPr>
        </w:r>
        <w:r>
          <w:rPr>
            <w:noProof/>
            <w:webHidden/>
          </w:rPr>
          <w:fldChar w:fldCharType="separate"/>
        </w:r>
        <w:r>
          <w:rPr>
            <w:noProof/>
            <w:webHidden/>
          </w:rPr>
          <w:t>2</w:t>
        </w:r>
        <w:r>
          <w:rPr>
            <w:noProof/>
            <w:webHidden/>
          </w:rPr>
          <w:fldChar w:fldCharType="end"/>
        </w:r>
      </w:hyperlink>
    </w:p>
    <w:p w14:paraId="09E2D6E1" w14:textId="41145F0D"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80" w:history="1">
        <w:r w:rsidRPr="00791663">
          <w:rPr>
            <w:rStyle w:val="a4"/>
            <w:noProof/>
          </w:rPr>
          <w:t xml:space="preserve">2.4 </w:t>
        </w:r>
        <w:r w:rsidRPr="00791663">
          <w:rPr>
            <w:rStyle w:val="a4"/>
            <w:noProof/>
          </w:rPr>
          <w:t>【附】测试报告</w:t>
        </w:r>
        <w:r>
          <w:rPr>
            <w:noProof/>
            <w:webHidden/>
          </w:rPr>
          <w:tab/>
        </w:r>
        <w:r>
          <w:rPr>
            <w:noProof/>
            <w:webHidden/>
          </w:rPr>
          <w:fldChar w:fldCharType="begin"/>
        </w:r>
        <w:r>
          <w:rPr>
            <w:noProof/>
            <w:webHidden/>
          </w:rPr>
          <w:instrText xml:space="preserve"> PAGEREF _Toc12131480 \h </w:instrText>
        </w:r>
        <w:r>
          <w:rPr>
            <w:noProof/>
            <w:webHidden/>
          </w:rPr>
        </w:r>
        <w:r>
          <w:rPr>
            <w:noProof/>
            <w:webHidden/>
          </w:rPr>
          <w:fldChar w:fldCharType="separate"/>
        </w:r>
        <w:r>
          <w:rPr>
            <w:noProof/>
            <w:webHidden/>
          </w:rPr>
          <w:t>3</w:t>
        </w:r>
        <w:r>
          <w:rPr>
            <w:noProof/>
            <w:webHidden/>
          </w:rPr>
          <w:fldChar w:fldCharType="end"/>
        </w:r>
      </w:hyperlink>
    </w:p>
    <w:p w14:paraId="5E5A2C0F" w14:textId="3BF57C8B" w:rsidR="00E91B0C" w:rsidRDefault="00E91B0C">
      <w:pPr>
        <w:pStyle w:val="TOC1"/>
        <w:tabs>
          <w:tab w:val="right" w:leader="dot" w:pos="8296"/>
        </w:tabs>
        <w:rPr>
          <w:rFonts w:asciiTheme="minorHAnsi" w:eastAsiaTheme="minorEastAsia" w:hAnsiTheme="minorHAnsi" w:cstheme="minorBidi"/>
          <w:noProof/>
          <w:sz w:val="21"/>
          <w:szCs w:val="22"/>
        </w:rPr>
      </w:pPr>
      <w:hyperlink w:anchor="_Toc12131481" w:history="1">
        <w:r w:rsidRPr="00791663">
          <w:rPr>
            <w:rStyle w:val="a4"/>
            <w:noProof/>
          </w:rPr>
          <w:t>3</w:t>
        </w:r>
        <w:r w:rsidRPr="00791663">
          <w:rPr>
            <w:rStyle w:val="a4"/>
            <w:rFonts w:ascii="黑体" w:hAnsi="黑体"/>
            <w:noProof/>
          </w:rPr>
          <w:t xml:space="preserve"> 结对开发过程记录</w:t>
        </w:r>
        <w:r>
          <w:rPr>
            <w:noProof/>
            <w:webHidden/>
          </w:rPr>
          <w:tab/>
        </w:r>
        <w:r>
          <w:rPr>
            <w:noProof/>
            <w:webHidden/>
          </w:rPr>
          <w:fldChar w:fldCharType="begin"/>
        </w:r>
        <w:r>
          <w:rPr>
            <w:noProof/>
            <w:webHidden/>
          </w:rPr>
          <w:instrText xml:space="preserve"> PAGEREF _Toc12131481 \h </w:instrText>
        </w:r>
        <w:r>
          <w:rPr>
            <w:noProof/>
            <w:webHidden/>
          </w:rPr>
        </w:r>
        <w:r>
          <w:rPr>
            <w:noProof/>
            <w:webHidden/>
          </w:rPr>
          <w:fldChar w:fldCharType="separate"/>
        </w:r>
        <w:r>
          <w:rPr>
            <w:noProof/>
            <w:webHidden/>
          </w:rPr>
          <w:t>7</w:t>
        </w:r>
        <w:r>
          <w:rPr>
            <w:noProof/>
            <w:webHidden/>
          </w:rPr>
          <w:fldChar w:fldCharType="end"/>
        </w:r>
      </w:hyperlink>
    </w:p>
    <w:p w14:paraId="44592FBD" w14:textId="750F4678" w:rsidR="00E91B0C" w:rsidRDefault="00E91B0C">
      <w:pPr>
        <w:pStyle w:val="TOC2"/>
        <w:tabs>
          <w:tab w:val="right" w:leader="dot" w:pos="8296"/>
        </w:tabs>
        <w:ind w:left="420"/>
        <w:rPr>
          <w:rFonts w:asciiTheme="minorHAnsi" w:eastAsiaTheme="minorEastAsia" w:hAnsiTheme="minorHAnsi" w:cstheme="minorBidi"/>
          <w:noProof/>
          <w:sz w:val="21"/>
          <w:szCs w:val="22"/>
        </w:rPr>
      </w:pPr>
      <w:hyperlink w:anchor="_Toc12131482" w:history="1">
        <w:r w:rsidRPr="00791663">
          <w:rPr>
            <w:rStyle w:val="a4"/>
            <w:noProof/>
          </w:rPr>
          <w:t xml:space="preserve">3.1 </w:t>
        </w:r>
        <w:r w:rsidRPr="00791663">
          <w:rPr>
            <w:rStyle w:val="a4"/>
            <w:noProof/>
          </w:rPr>
          <w:t>角色切换与任务分工</w:t>
        </w:r>
        <w:r>
          <w:rPr>
            <w:noProof/>
            <w:webHidden/>
          </w:rPr>
          <w:tab/>
        </w:r>
        <w:r>
          <w:rPr>
            <w:noProof/>
            <w:webHidden/>
          </w:rPr>
          <w:fldChar w:fldCharType="begin"/>
        </w:r>
        <w:r>
          <w:rPr>
            <w:noProof/>
            <w:webHidden/>
          </w:rPr>
          <w:instrText xml:space="preserve"> PAGEREF _Toc12131482 \h </w:instrText>
        </w:r>
        <w:r>
          <w:rPr>
            <w:noProof/>
            <w:webHidden/>
          </w:rPr>
        </w:r>
        <w:r>
          <w:rPr>
            <w:noProof/>
            <w:webHidden/>
          </w:rPr>
          <w:fldChar w:fldCharType="separate"/>
        </w:r>
        <w:r>
          <w:rPr>
            <w:noProof/>
            <w:webHidden/>
          </w:rPr>
          <w:t>7</w:t>
        </w:r>
        <w:r>
          <w:rPr>
            <w:noProof/>
            <w:webHidden/>
          </w:rPr>
          <w:fldChar w:fldCharType="end"/>
        </w:r>
      </w:hyperlink>
    </w:p>
    <w:p w14:paraId="2C893BE7" w14:textId="6E385AFA" w:rsidR="00E91B0C" w:rsidRDefault="00E91B0C">
      <w:pPr>
        <w:pStyle w:val="TOC1"/>
        <w:tabs>
          <w:tab w:val="right" w:leader="dot" w:pos="8296"/>
        </w:tabs>
        <w:rPr>
          <w:rFonts w:asciiTheme="minorHAnsi" w:eastAsiaTheme="minorEastAsia" w:hAnsiTheme="minorHAnsi" w:cstheme="minorBidi"/>
          <w:noProof/>
          <w:sz w:val="21"/>
          <w:szCs w:val="22"/>
        </w:rPr>
      </w:pPr>
      <w:hyperlink w:anchor="_Toc12131483" w:history="1">
        <w:r w:rsidRPr="00791663">
          <w:rPr>
            <w:rStyle w:val="a4"/>
            <w:noProof/>
          </w:rPr>
          <w:t>4</w:t>
        </w:r>
        <w:r w:rsidRPr="00791663">
          <w:rPr>
            <w:rStyle w:val="a4"/>
            <w:rFonts w:ascii="黑体" w:hAnsi="黑体"/>
            <w:noProof/>
          </w:rPr>
          <w:t xml:space="preserve"> 实验总结</w:t>
        </w:r>
        <w:r>
          <w:rPr>
            <w:noProof/>
            <w:webHidden/>
          </w:rPr>
          <w:tab/>
        </w:r>
        <w:r>
          <w:rPr>
            <w:noProof/>
            <w:webHidden/>
          </w:rPr>
          <w:fldChar w:fldCharType="begin"/>
        </w:r>
        <w:r>
          <w:rPr>
            <w:noProof/>
            <w:webHidden/>
          </w:rPr>
          <w:instrText xml:space="preserve"> PAGEREF _Toc12131483 \h </w:instrText>
        </w:r>
        <w:r>
          <w:rPr>
            <w:noProof/>
            <w:webHidden/>
          </w:rPr>
        </w:r>
        <w:r>
          <w:rPr>
            <w:noProof/>
            <w:webHidden/>
          </w:rPr>
          <w:fldChar w:fldCharType="separate"/>
        </w:r>
        <w:r>
          <w:rPr>
            <w:noProof/>
            <w:webHidden/>
          </w:rPr>
          <w:t>8</w:t>
        </w:r>
        <w:r>
          <w:rPr>
            <w:noProof/>
            <w:webHidden/>
          </w:rPr>
          <w:fldChar w:fldCharType="end"/>
        </w:r>
      </w:hyperlink>
    </w:p>
    <w:p w14:paraId="576430F0" w14:textId="58EB5414"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39B656D5" w14:textId="77777777" w:rsidR="00CD1928" w:rsidRPr="001142A9" w:rsidRDefault="00CD1928" w:rsidP="00B654D2">
      <w:pPr>
        <w:topLinePunct/>
        <w:adjustRightInd w:val="0"/>
        <w:snapToGrid w:val="0"/>
        <w:spacing w:line="300" w:lineRule="auto"/>
        <w:rPr>
          <w:color w:val="FF0000"/>
        </w:rPr>
      </w:pPr>
      <w:r w:rsidRPr="001142A9">
        <w:rPr>
          <w:color w:val="FF0000"/>
          <w:highlight w:val="yellow"/>
        </w:rPr>
        <w:t>[</w:t>
      </w:r>
      <w:r w:rsidR="00714DC3" w:rsidRPr="001142A9">
        <w:rPr>
          <w:color w:val="FF0000"/>
          <w:highlight w:val="yellow"/>
        </w:rPr>
        <w:t>文档全部完成之后，请在</w:t>
      </w:r>
      <w:r w:rsidRPr="001142A9">
        <w:rPr>
          <w:color w:val="FF0000"/>
          <w:highlight w:val="yellow"/>
        </w:rPr>
        <w:t>上述区域</w:t>
      </w:r>
      <w:r w:rsidR="00714DC3" w:rsidRPr="001142A9">
        <w:rPr>
          <w:color w:val="FF0000"/>
          <w:highlight w:val="yellow"/>
        </w:rPr>
        <w:t>点击右键，选择</w:t>
      </w:r>
      <w:r w:rsidR="00714DC3" w:rsidRPr="001142A9">
        <w:rPr>
          <w:color w:val="FF0000"/>
          <w:highlight w:val="yellow"/>
        </w:rPr>
        <w:t>“</w:t>
      </w:r>
      <w:r w:rsidR="00714DC3" w:rsidRPr="001142A9">
        <w:rPr>
          <w:color w:val="FF0000"/>
          <w:highlight w:val="yellow"/>
        </w:rPr>
        <w:t>更新域</w:t>
      </w:r>
      <w:r w:rsidR="00714DC3" w:rsidRPr="001142A9">
        <w:rPr>
          <w:color w:val="FF0000"/>
          <w:highlight w:val="yellow"/>
        </w:rPr>
        <w:t>”</w:t>
      </w:r>
      <w:r w:rsidR="00714DC3" w:rsidRPr="001142A9">
        <w:rPr>
          <w:color w:val="FF0000"/>
          <w:highlight w:val="yellow"/>
        </w:rPr>
        <w:t>，在打开的对话框中选择</w:t>
      </w:r>
      <w:r w:rsidR="00714DC3" w:rsidRPr="001142A9">
        <w:rPr>
          <w:color w:val="FF0000"/>
          <w:highlight w:val="yellow"/>
        </w:rPr>
        <w:t>“</w:t>
      </w:r>
      <w:r w:rsidR="00714DC3" w:rsidRPr="001142A9">
        <w:rPr>
          <w:color w:val="FF0000"/>
          <w:highlight w:val="yellow"/>
        </w:rPr>
        <w:t>更新整个目录</w:t>
      </w:r>
      <w:r w:rsidR="00714DC3" w:rsidRPr="001142A9">
        <w:rPr>
          <w:color w:val="FF0000"/>
          <w:highlight w:val="yellow"/>
        </w:rPr>
        <w:t>”</w:t>
      </w:r>
      <w:r w:rsidRPr="001142A9">
        <w:rPr>
          <w:color w:val="FF0000"/>
          <w:highlight w:val="yellow"/>
        </w:rPr>
        <w:t>]</w:t>
      </w:r>
      <w:bookmarkStart w:id="1" w:name="_GoBack"/>
      <w:bookmarkEnd w:id="1"/>
    </w:p>
    <w:p w14:paraId="232DF595" w14:textId="77777777" w:rsidR="00CD1928" w:rsidRPr="001142A9" w:rsidRDefault="00CD1928" w:rsidP="00B654D2">
      <w:pPr>
        <w:topLinePunct/>
        <w:adjustRightInd w:val="0"/>
        <w:snapToGrid w:val="0"/>
        <w:spacing w:line="300" w:lineRule="auto"/>
      </w:pPr>
    </w:p>
    <w:p w14:paraId="3533248E"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060E23BF" w14:textId="77777777" w:rsidR="00EC439C" w:rsidRPr="004845CB" w:rsidRDefault="00EC439C" w:rsidP="00B654D2">
      <w:pPr>
        <w:pStyle w:val="10"/>
        <w:numPr>
          <w:ilvl w:val="0"/>
          <w:numId w:val="2"/>
        </w:numPr>
        <w:topLinePunct/>
        <w:adjustRightInd w:val="0"/>
        <w:snapToGrid w:val="0"/>
        <w:spacing w:before="240" w:after="240" w:line="300" w:lineRule="auto"/>
        <w:rPr>
          <w:rFonts w:ascii="黑体" w:eastAsia="黑体" w:hAnsi="黑体"/>
          <w:sz w:val="32"/>
          <w:szCs w:val="32"/>
          <w:lang w:eastAsia="zh-CN"/>
        </w:rPr>
      </w:pPr>
      <w:bookmarkStart w:id="2" w:name="_Toc258511502"/>
      <w:bookmarkStart w:id="3" w:name="_Toc12131469"/>
      <w:r w:rsidRPr="004845CB">
        <w:rPr>
          <w:rFonts w:ascii="黑体" w:eastAsia="黑体" w:hAnsi="黑体" w:hint="eastAsia"/>
          <w:sz w:val="32"/>
          <w:szCs w:val="32"/>
          <w:lang w:eastAsia="zh-CN"/>
        </w:rPr>
        <w:lastRenderedPageBreak/>
        <w:t>实验</w:t>
      </w:r>
      <w:r w:rsidRPr="004845CB">
        <w:rPr>
          <w:rFonts w:ascii="黑体" w:eastAsia="黑体" w:hAnsi="黑体"/>
          <w:sz w:val="32"/>
          <w:szCs w:val="32"/>
          <w:lang w:eastAsia="zh-CN"/>
        </w:rPr>
        <w:t>概述</w:t>
      </w:r>
      <w:bookmarkEnd w:id="3"/>
    </w:p>
    <w:p w14:paraId="677E06CA" w14:textId="77777777" w:rsidR="00EC439C" w:rsidRPr="004845CB" w:rsidRDefault="00EC439C" w:rsidP="00B654D2">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4" w:name="_Toc12131470"/>
      <w:r w:rsidRPr="004845CB">
        <w:rPr>
          <w:rFonts w:ascii="Times New Roman" w:hAnsi="Times New Roman" w:hint="eastAsia"/>
          <w:bCs w:val="0"/>
          <w:sz w:val="30"/>
          <w:szCs w:val="30"/>
          <w:lang w:eastAsia="zh-CN"/>
        </w:rPr>
        <w:t>实验目的</w:t>
      </w:r>
      <w:bookmarkEnd w:id="4"/>
    </w:p>
    <w:p w14:paraId="68D75A42" w14:textId="7E70C46F" w:rsidR="00B704C5" w:rsidRPr="00B704C5" w:rsidRDefault="00B704C5" w:rsidP="00B704C5">
      <w:pPr>
        <w:topLinePunct/>
        <w:adjustRightInd w:val="0"/>
        <w:snapToGrid w:val="0"/>
        <w:spacing w:line="300" w:lineRule="auto"/>
        <w:rPr>
          <w:rFonts w:hint="eastAsia"/>
          <w:sz w:val="24"/>
        </w:rPr>
      </w:pPr>
      <w:r>
        <w:rPr>
          <w:rFonts w:hint="eastAsia"/>
          <w:sz w:val="24"/>
        </w:rPr>
        <w:t>1</w:t>
      </w:r>
      <w:r>
        <w:rPr>
          <w:rFonts w:hint="eastAsia"/>
          <w:sz w:val="24"/>
        </w:rPr>
        <w:t>）</w:t>
      </w:r>
      <w:r w:rsidR="00C46FC2">
        <w:rPr>
          <w:rFonts w:hint="eastAsia"/>
          <w:sz w:val="24"/>
        </w:rPr>
        <w:t>学习针对分布式系统进行质量测试的方法、工具；</w:t>
      </w:r>
    </w:p>
    <w:p w14:paraId="28AE7EE1" w14:textId="1EA7855C" w:rsidR="00B704C5" w:rsidRPr="00B704C5" w:rsidRDefault="00B704C5" w:rsidP="00B704C5">
      <w:pPr>
        <w:topLinePunct/>
        <w:adjustRightInd w:val="0"/>
        <w:snapToGrid w:val="0"/>
        <w:spacing w:line="300" w:lineRule="auto"/>
        <w:rPr>
          <w:sz w:val="24"/>
        </w:rPr>
      </w:pPr>
      <w:r>
        <w:rPr>
          <w:sz w:val="24"/>
        </w:rPr>
        <w:t>2</w:t>
      </w:r>
      <w:r>
        <w:rPr>
          <w:rFonts w:hint="eastAsia"/>
          <w:sz w:val="24"/>
        </w:rPr>
        <w:t>）</w:t>
      </w:r>
      <w:r w:rsidR="00C46FC2">
        <w:rPr>
          <w:rFonts w:hint="eastAsia"/>
          <w:sz w:val="24"/>
        </w:rPr>
        <w:t>学习使用诸如</w:t>
      </w:r>
      <w:proofErr w:type="spellStart"/>
      <w:r w:rsidR="00C46FC2">
        <w:rPr>
          <w:rFonts w:hint="eastAsia"/>
          <w:sz w:val="24"/>
        </w:rPr>
        <w:t>J</w:t>
      </w:r>
      <w:r w:rsidR="00C46FC2">
        <w:rPr>
          <w:sz w:val="24"/>
        </w:rPr>
        <w:t>meter</w:t>
      </w:r>
      <w:proofErr w:type="spellEnd"/>
      <w:r w:rsidR="00C46FC2">
        <w:rPr>
          <w:rFonts w:hint="eastAsia"/>
          <w:sz w:val="24"/>
        </w:rPr>
        <w:t>的系统质量测试工具，掌握其安装与配置的方法；</w:t>
      </w:r>
    </w:p>
    <w:p w14:paraId="49463C9A" w14:textId="5FB776A4" w:rsidR="00B704C5" w:rsidRDefault="00B704C5" w:rsidP="00B704C5">
      <w:pPr>
        <w:topLinePunct/>
        <w:adjustRightInd w:val="0"/>
        <w:snapToGrid w:val="0"/>
        <w:spacing w:line="300" w:lineRule="auto"/>
        <w:rPr>
          <w:sz w:val="24"/>
        </w:rPr>
      </w:pPr>
      <w:r>
        <w:rPr>
          <w:rFonts w:hint="eastAsia"/>
          <w:sz w:val="24"/>
        </w:rPr>
        <w:t>3</w:t>
      </w:r>
      <w:r>
        <w:rPr>
          <w:rFonts w:hint="eastAsia"/>
          <w:sz w:val="24"/>
        </w:rPr>
        <w:t>）</w:t>
      </w:r>
      <w:r w:rsidR="00C46FC2">
        <w:rPr>
          <w:rFonts w:hint="eastAsia"/>
          <w:sz w:val="24"/>
        </w:rPr>
        <w:t>能够根据性能分析与评估报告对系统的架构细节进行调优或整体升级；</w:t>
      </w:r>
    </w:p>
    <w:p w14:paraId="142ACD67" w14:textId="3D1FF6C6" w:rsidR="00C46FC2" w:rsidRPr="00B704C5" w:rsidRDefault="00C46FC2" w:rsidP="00B704C5">
      <w:pPr>
        <w:topLinePunct/>
        <w:adjustRightInd w:val="0"/>
        <w:snapToGrid w:val="0"/>
        <w:spacing w:line="300" w:lineRule="auto"/>
        <w:rPr>
          <w:rFonts w:hint="eastAsia"/>
          <w:sz w:val="24"/>
        </w:rPr>
      </w:pPr>
      <w:r>
        <w:rPr>
          <w:rFonts w:hint="eastAsia"/>
          <w:sz w:val="24"/>
        </w:rPr>
        <w:t>4</w:t>
      </w:r>
      <w:r>
        <w:rPr>
          <w:rFonts w:hint="eastAsia"/>
          <w:sz w:val="24"/>
        </w:rPr>
        <w:t>）学习如何撰写测试报告。</w:t>
      </w:r>
    </w:p>
    <w:p w14:paraId="268FC8FF" w14:textId="77777777" w:rsidR="00EC439C" w:rsidRPr="00EC439C" w:rsidRDefault="00EC439C" w:rsidP="00EC439C"/>
    <w:p w14:paraId="751EAB6F" w14:textId="77777777" w:rsidR="00EC439C" w:rsidRPr="004845CB" w:rsidRDefault="00EC439C" w:rsidP="00B654D2">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5" w:name="_Toc12131471"/>
      <w:r w:rsidRPr="004845CB">
        <w:rPr>
          <w:rFonts w:ascii="Times New Roman" w:hAnsi="Times New Roman" w:hint="eastAsia"/>
          <w:bCs w:val="0"/>
          <w:sz w:val="30"/>
          <w:szCs w:val="30"/>
          <w:lang w:eastAsia="zh-CN"/>
        </w:rPr>
        <w:t>实验要求</w:t>
      </w:r>
      <w:bookmarkEnd w:id="5"/>
    </w:p>
    <w:p w14:paraId="34A3C87F" w14:textId="77777777" w:rsidR="00EC439C" w:rsidRPr="007A559A" w:rsidRDefault="00EC439C" w:rsidP="007A559A">
      <w:pPr>
        <w:topLinePunct/>
        <w:adjustRightInd w:val="0"/>
        <w:snapToGrid w:val="0"/>
        <w:spacing w:line="300" w:lineRule="auto"/>
        <w:rPr>
          <w:sz w:val="24"/>
        </w:rPr>
      </w:pPr>
      <w:r w:rsidRPr="007A559A">
        <w:rPr>
          <w:rFonts w:hint="eastAsia"/>
          <w:sz w:val="24"/>
        </w:rPr>
        <w:t>1</w:t>
      </w:r>
      <w:r w:rsidRPr="007A559A">
        <w:rPr>
          <w:rFonts w:hint="eastAsia"/>
          <w:sz w:val="24"/>
        </w:rPr>
        <w:t>）</w:t>
      </w:r>
      <w:r w:rsidR="00DF3D51" w:rsidRPr="00DF3D51">
        <w:rPr>
          <w:rFonts w:hint="eastAsia"/>
          <w:sz w:val="24"/>
        </w:rPr>
        <w:t>组队：</w:t>
      </w:r>
      <w:r w:rsidR="00DF3D51" w:rsidRPr="00DF3D51">
        <w:rPr>
          <w:rFonts w:hint="eastAsia"/>
          <w:sz w:val="24"/>
        </w:rPr>
        <w:t>2</w:t>
      </w:r>
      <w:r w:rsidR="00DF3D51" w:rsidRPr="00DF3D51">
        <w:rPr>
          <w:rFonts w:hint="eastAsia"/>
          <w:sz w:val="24"/>
        </w:rPr>
        <w:t>人结对成组</w:t>
      </w:r>
    </w:p>
    <w:p w14:paraId="0A4F7DB1" w14:textId="65D3F18E" w:rsidR="00EC439C" w:rsidRDefault="00EC439C" w:rsidP="007A559A">
      <w:pPr>
        <w:topLinePunct/>
        <w:adjustRightInd w:val="0"/>
        <w:snapToGrid w:val="0"/>
        <w:spacing w:line="300" w:lineRule="auto"/>
        <w:rPr>
          <w:sz w:val="24"/>
        </w:rPr>
      </w:pPr>
      <w:r w:rsidRPr="007A559A">
        <w:rPr>
          <w:rFonts w:hint="eastAsia"/>
          <w:sz w:val="24"/>
        </w:rPr>
        <w:t>2</w:t>
      </w:r>
      <w:r w:rsidRPr="007A559A">
        <w:rPr>
          <w:rFonts w:hint="eastAsia"/>
          <w:sz w:val="24"/>
        </w:rPr>
        <w:t>）</w:t>
      </w:r>
      <w:r w:rsidR="00DF3D51" w:rsidRPr="00DF3D51">
        <w:rPr>
          <w:rFonts w:hint="eastAsia"/>
          <w:sz w:val="24"/>
        </w:rPr>
        <w:t>题目：分布式系统</w:t>
      </w:r>
      <w:r w:rsidR="00EB5D48">
        <w:rPr>
          <w:rFonts w:hint="eastAsia"/>
          <w:sz w:val="24"/>
        </w:rPr>
        <w:t>的质量测试</w:t>
      </w:r>
    </w:p>
    <w:p w14:paraId="0EE6BC97" w14:textId="6048F94D" w:rsidR="00EB5D48" w:rsidRDefault="00EB5D48" w:rsidP="00EB5D48">
      <w:pPr>
        <w:pStyle w:val="af2"/>
        <w:numPr>
          <w:ilvl w:val="0"/>
          <w:numId w:val="35"/>
        </w:numPr>
        <w:topLinePunct/>
        <w:adjustRightInd w:val="0"/>
        <w:snapToGrid w:val="0"/>
        <w:spacing w:line="300" w:lineRule="auto"/>
        <w:ind w:firstLineChars="0"/>
        <w:rPr>
          <w:sz w:val="24"/>
        </w:rPr>
      </w:pPr>
      <w:r>
        <w:rPr>
          <w:rFonts w:hint="eastAsia"/>
          <w:sz w:val="24"/>
        </w:rPr>
        <w:t>按照课程中</w:t>
      </w:r>
      <w:r>
        <w:rPr>
          <w:rFonts w:hint="eastAsia"/>
          <w:sz w:val="24"/>
        </w:rPr>
        <w:t>7</w:t>
      </w:r>
      <w:r>
        <w:rPr>
          <w:rFonts w:hint="eastAsia"/>
          <w:sz w:val="24"/>
        </w:rPr>
        <w:t>步骤测试法，对实验五的分布式进销存系统进行质量测试</w:t>
      </w:r>
    </w:p>
    <w:p w14:paraId="6D16F715" w14:textId="6A90F283" w:rsidR="00EB5D48" w:rsidRDefault="00EB5D48" w:rsidP="00EB5D48">
      <w:pPr>
        <w:pStyle w:val="af2"/>
        <w:numPr>
          <w:ilvl w:val="0"/>
          <w:numId w:val="35"/>
        </w:numPr>
        <w:topLinePunct/>
        <w:adjustRightInd w:val="0"/>
        <w:snapToGrid w:val="0"/>
        <w:spacing w:line="300" w:lineRule="auto"/>
        <w:ind w:firstLineChars="0"/>
        <w:rPr>
          <w:sz w:val="24"/>
        </w:rPr>
      </w:pPr>
      <w:r>
        <w:rPr>
          <w:rFonts w:hint="eastAsia"/>
          <w:sz w:val="24"/>
        </w:rPr>
        <w:t>应分析改造前后系统的质量指标</w:t>
      </w:r>
    </w:p>
    <w:p w14:paraId="4495A067" w14:textId="14C711DE" w:rsidR="00EB5D48" w:rsidRDefault="00EB5D48" w:rsidP="00EB5D48">
      <w:pPr>
        <w:pStyle w:val="af2"/>
        <w:numPr>
          <w:ilvl w:val="0"/>
          <w:numId w:val="35"/>
        </w:numPr>
        <w:topLinePunct/>
        <w:adjustRightInd w:val="0"/>
        <w:snapToGrid w:val="0"/>
        <w:spacing w:line="300" w:lineRule="auto"/>
        <w:ind w:firstLineChars="0"/>
        <w:rPr>
          <w:sz w:val="24"/>
        </w:rPr>
      </w:pPr>
      <w:r>
        <w:rPr>
          <w:rFonts w:hint="eastAsia"/>
          <w:sz w:val="24"/>
        </w:rPr>
        <w:t>应包括常规性能指标</w:t>
      </w:r>
    </w:p>
    <w:p w14:paraId="34053EC0" w14:textId="02E20EF6" w:rsidR="00EB5D48" w:rsidRDefault="00EB5D48" w:rsidP="00EB5D48">
      <w:pPr>
        <w:pStyle w:val="af2"/>
        <w:numPr>
          <w:ilvl w:val="0"/>
          <w:numId w:val="35"/>
        </w:numPr>
        <w:topLinePunct/>
        <w:adjustRightInd w:val="0"/>
        <w:snapToGrid w:val="0"/>
        <w:spacing w:line="300" w:lineRule="auto"/>
        <w:ind w:firstLineChars="0"/>
        <w:rPr>
          <w:sz w:val="24"/>
        </w:rPr>
      </w:pPr>
      <w:r>
        <w:rPr>
          <w:rFonts w:hint="eastAsia"/>
          <w:sz w:val="24"/>
        </w:rPr>
        <w:t>应关注压力测试</w:t>
      </w:r>
    </w:p>
    <w:p w14:paraId="3564A1E6" w14:textId="0F9BC1A5" w:rsidR="00EB5D48" w:rsidRPr="00EB5D48" w:rsidRDefault="00EB5D48" w:rsidP="00EB5D48">
      <w:pPr>
        <w:pStyle w:val="af2"/>
        <w:numPr>
          <w:ilvl w:val="0"/>
          <w:numId w:val="35"/>
        </w:numPr>
        <w:topLinePunct/>
        <w:adjustRightInd w:val="0"/>
        <w:snapToGrid w:val="0"/>
        <w:spacing w:line="300" w:lineRule="auto"/>
        <w:ind w:firstLineChars="0"/>
        <w:rPr>
          <w:rFonts w:hint="eastAsia"/>
          <w:sz w:val="24"/>
        </w:rPr>
      </w:pPr>
      <w:r>
        <w:rPr>
          <w:rFonts w:hint="eastAsia"/>
          <w:sz w:val="24"/>
        </w:rPr>
        <w:t>应给出测试报告</w:t>
      </w:r>
    </w:p>
    <w:p w14:paraId="32BB6CCC" w14:textId="77777777" w:rsidR="00B704C5" w:rsidRPr="004845CB" w:rsidRDefault="00B704C5" w:rsidP="00B704C5">
      <w:pPr>
        <w:pStyle w:val="10"/>
        <w:numPr>
          <w:ilvl w:val="0"/>
          <w:numId w:val="2"/>
        </w:numPr>
        <w:topLinePunct/>
        <w:adjustRightInd w:val="0"/>
        <w:snapToGrid w:val="0"/>
        <w:spacing w:before="240" w:after="240" w:line="300" w:lineRule="auto"/>
        <w:rPr>
          <w:rFonts w:ascii="黑体" w:eastAsia="黑体" w:hAnsi="黑体"/>
          <w:sz w:val="32"/>
          <w:szCs w:val="32"/>
          <w:lang w:eastAsia="zh-CN"/>
        </w:rPr>
      </w:pPr>
      <w:bookmarkStart w:id="6" w:name="_Toc12131472"/>
      <w:r w:rsidRPr="004845CB">
        <w:rPr>
          <w:rFonts w:ascii="黑体" w:eastAsia="黑体" w:hAnsi="黑体" w:hint="eastAsia"/>
          <w:sz w:val="32"/>
          <w:szCs w:val="32"/>
          <w:lang w:eastAsia="zh-CN"/>
        </w:rPr>
        <w:t>实验内容与过程</w:t>
      </w:r>
      <w:bookmarkEnd w:id="6"/>
    </w:p>
    <w:p w14:paraId="5B499F68" w14:textId="0A0DC47B" w:rsidR="00557CFB" w:rsidRDefault="00EB5D48" w:rsidP="00557CFB">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7" w:name="_Toc12131473"/>
      <w:r>
        <w:rPr>
          <w:rFonts w:ascii="Times New Roman" w:hAnsi="Times New Roman" w:hint="eastAsia"/>
          <w:bCs w:val="0"/>
          <w:sz w:val="30"/>
          <w:szCs w:val="30"/>
          <w:lang w:eastAsia="zh-CN"/>
        </w:rPr>
        <w:t>系统测试理论概述</w:t>
      </w:r>
      <w:bookmarkEnd w:id="7"/>
    </w:p>
    <w:p w14:paraId="4D3748D2" w14:textId="7CFA1D7C" w:rsidR="00FF1E64" w:rsidRDefault="00FF1E64" w:rsidP="00FF1E64">
      <w:pPr>
        <w:pStyle w:val="3"/>
        <w:rPr>
          <w:sz w:val="30"/>
          <w:szCs w:val="30"/>
        </w:rPr>
      </w:pPr>
      <w:bookmarkStart w:id="8" w:name="_Toc12131474"/>
      <w:r>
        <w:rPr>
          <w:rFonts w:hint="eastAsia"/>
          <w:sz w:val="30"/>
          <w:szCs w:val="30"/>
        </w:rPr>
        <w:t>2.1.1</w:t>
      </w:r>
      <w:r>
        <w:rPr>
          <w:sz w:val="30"/>
          <w:szCs w:val="30"/>
        </w:rPr>
        <w:t xml:space="preserve"> </w:t>
      </w:r>
      <w:r>
        <w:rPr>
          <w:rFonts w:hint="eastAsia"/>
          <w:sz w:val="30"/>
          <w:szCs w:val="30"/>
        </w:rPr>
        <w:t>性能测试概述</w:t>
      </w:r>
      <w:bookmarkEnd w:id="8"/>
    </w:p>
    <w:p w14:paraId="224A066D" w14:textId="0975661F" w:rsidR="00A01D20" w:rsidRPr="00A01D20" w:rsidRDefault="00A01D20" w:rsidP="00A01D20">
      <w:pPr>
        <w:rPr>
          <w:rFonts w:hint="eastAsia"/>
        </w:rPr>
      </w:pPr>
      <w:r>
        <w:tab/>
      </w:r>
      <w:r>
        <w:rPr>
          <w:rFonts w:hint="eastAsia"/>
        </w:rPr>
        <w:t>性能测试主要是通过自动化的测试工具模拟多种正常、峰值以及异常负载条件来对系统的各项性能指标进行测试</w:t>
      </w:r>
      <w:r w:rsidR="009677DB">
        <w:rPr>
          <w:rFonts w:hint="eastAsia"/>
        </w:rPr>
        <w:t>。性能测试主要分为负载测试、压力测试、容量测试、网络性能测试等等。</w:t>
      </w:r>
    </w:p>
    <w:p w14:paraId="1186F3F4" w14:textId="2906046A" w:rsidR="00FF1E64" w:rsidRDefault="00FF1E64" w:rsidP="00FF1E64">
      <w:pPr>
        <w:pStyle w:val="3"/>
        <w:rPr>
          <w:sz w:val="30"/>
          <w:szCs w:val="30"/>
        </w:rPr>
      </w:pPr>
      <w:bookmarkStart w:id="9" w:name="_Toc12131475"/>
      <w:r>
        <w:rPr>
          <w:rFonts w:hint="eastAsia"/>
          <w:sz w:val="30"/>
          <w:szCs w:val="30"/>
        </w:rPr>
        <w:t>2.1.2</w:t>
      </w:r>
      <w:r>
        <w:rPr>
          <w:sz w:val="30"/>
          <w:szCs w:val="30"/>
        </w:rPr>
        <w:t xml:space="preserve"> </w:t>
      </w:r>
      <w:r>
        <w:rPr>
          <w:rFonts w:hint="eastAsia"/>
          <w:sz w:val="30"/>
          <w:szCs w:val="30"/>
        </w:rPr>
        <w:t>性能测试步骤</w:t>
      </w:r>
      <w:bookmarkEnd w:id="9"/>
    </w:p>
    <w:p w14:paraId="66E42A20" w14:textId="7DF92A47" w:rsidR="009677DB" w:rsidRPr="009677DB" w:rsidRDefault="009677DB" w:rsidP="009677DB">
      <w:pPr>
        <w:rPr>
          <w:rFonts w:hint="eastAsia"/>
        </w:rPr>
      </w:pPr>
      <w:r>
        <w:tab/>
      </w:r>
      <w:r>
        <w:rPr>
          <w:rFonts w:hint="eastAsia"/>
        </w:rPr>
        <w:t>性能测试分为七个步骤：制定目标和分析系统，选择测试度量的方法，选择相关技术和工具，制定评估标准，设计测试用例，运行测试用例，分析测试结果。</w:t>
      </w:r>
    </w:p>
    <w:p w14:paraId="01499696" w14:textId="5AD7DC8E" w:rsidR="00FF1E64" w:rsidRDefault="00FF1E64" w:rsidP="00FF1E64">
      <w:pPr>
        <w:pStyle w:val="3"/>
        <w:rPr>
          <w:sz w:val="30"/>
          <w:szCs w:val="30"/>
        </w:rPr>
      </w:pPr>
      <w:bookmarkStart w:id="10" w:name="_Toc12131476"/>
      <w:r>
        <w:rPr>
          <w:rFonts w:hint="eastAsia"/>
          <w:sz w:val="30"/>
          <w:szCs w:val="30"/>
        </w:rPr>
        <w:t>2.1.3</w:t>
      </w:r>
      <w:r>
        <w:rPr>
          <w:sz w:val="30"/>
          <w:szCs w:val="30"/>
        </w:rPr>
        <w:t xml:space="preserve"> </w:t>
      </w:r>
      <w:r>
        <w:rPr>
          <w:rFonts w:hint="eastAsia"/>
          <w:sz w:val="30"/>
          <w:szCs w:val="30"/>
        </w:rPr>
        <w:t>性能测试指标</w:t>
      </w:r>
      <w:bookmarkEnd w:id="10"/>
    </w:p>
    <w:p w14:paraId="263509AE" w14:textId="7D6FD842" w:rsidR="009677DB" w:rsidRPr="009677DB" w:rsidRDefault="009677DB" w:rsidP="009677DB">
      <w:pPr>
        <w:rPr>
          <w:rFonts w:hint="eastAsia"/>
        </w:rPr>
      </w:pPr>
      <w:r>
        <w:tab/>
      </w:r>
      <w:r>
        <w:rPr>
          <w:rFonts w:hint="eastAsia"/>
        </w:rPr>
        <w:t>主要的性能测试指标有：响应时间、内存、磁盘、处理器、网络。</w:t>
      </w:r>
    </w:p>
    <w:p w14:paraId="764B06E5" w14:textId="46C86878" w:rsidR="00FF1E64" w:rsidRDefault="00FF1E64" w:rsidP="00AE6C12">
      <w:pPr>
        <w:pStyle w:val="3"/>
        <w:rPr>
          <w:sz w:val="30"/>
          <w:szCs w:val="30"/>
        </w:rPr>
      </w:pPr>
      <w:bookmarkStart w:id="11" w:name="_Toc12131477"/>
      <w:r>
        <w:rPr>
          <w:rFonts w:hint="eastAsia"/>
          <w:sz w:val="30"/>
          <w:szCs w:val="30"/>
        </w:rPr>
        <w:lastRenderedPageBreak/>
        <w:t>2.1.4</w:t>
      </w:r>
      <w:r>
        <w:rPr>
          <w:sz w:val="30"/>
          <w:szCs w:val="30"/>
        </w:rPr>
        <w:t xml:space="preserve"> </w:t>
      </w:r>
      <w:r>
        <w:rPr>
          <w:rFonts w:hint="eastAsia"/>
          <w:sz w:val="30"/>
          <w:szCs w:val="30"/>
        </w:rPr>
        <w:t>压力测试</w:t>
      </w:r>
      <w:bookmarkEnd w:id="11"/>
    </w:p>
    <w:p w14:paraId="115C8D40" w14:textId="752A0261" w:rsidR="009677DB" w:rsidRDefault="009677DB" w:rsidP="009677DB">
      <w:r>
        <w:tab/>
      </w:r>
      <w:r>
        <w:rPr>
          <w:rFonts w:hint="eastAsia"/>
        </w:rPr>
        <w:t>压力指的是在同一时间或某一时间内，向系统发送预期数量的交易请求（并发交易请求、递增交易请求、并发递增交易请求）。压力测试指测试系统在不同压力情况下的效率状况，以及系统可以承受的压力情况。</w:t>
      </w:r>
    </w:p>
    <w:p w14:paraId="67AA30EE" w14:textId="04606945" w:rsidR="009677DB" w:rsidRDefault="009677DB" w:rsidP="009677DB">
      <w:r>
        <w:tab/>
      </w:r>
      <w:r>
        <w:rPr>
          <w:rFonts w:hint="eastAsia"/>
        </w:rPr>
        <w:t>压力测试的流程如下图所示：</w:t>
      </w:r>
    </w:p>
    <w:p w14:paraId="75AC998C" w14:textId="3B8FE320" w:rsidR="009677DB" w:rsidRPr="009677DB" w:rsidRDefault="009677DB" w:rsidP="009677DB">
      <w:pPr>
        <w:widowControl/>
        <w:ind w:left="420"/>
        <w:jc w:val="left"/>
        <w:rPr>
          <w:rFonts w:ascii="宋体" w:hAnsi="宋体" w:cs="宋体"/>
          <w:kern w:val="0"/>
          <w:sz w:val="24"/>
        </w:rPr>
      </w:pPr>
      <w:r w:rsidRPr="009677DB">
        <w:rPr>
          <w:rFonts w:ascii="宋体" w:hAnsi="宋体" w:cs="宋体"/>
          <w:noProof/>
          <w:kern w:val="0"/>
          <w:sz w:val="24"/>
        </w:rPr>
        <w:drawing>
          <wp:inline distT="0" distB="0" distL="0" distR="0" wp14:anchorId="5556955B" wp14:editId="77456064">
            <wp:extent cx="3384550" cy="1111612"/>
            <wp:effectExtent l="0" t="0" r="6350" b="0"/>
            <wp:docPr id="17" name="图片 17" descr="C:\Users\湖人总冠军\AppData\Roaming\Tencent\Users\1031901796\TIM\WinTemp\RichOle\T8`$~E{`4[{V`]F0SLC89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湖人总冠军\AppData\Roaming\Tencent\Users\1031901796\TIM\WinTemp\RichOle\T8`$~E{`4[{V`]F0SLC89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131" cy="1120999"/>
                    </a:xfrm>
                    <a:prstGeom prst="rect">
                      <a:avLst/>
                    </a:prstGeom>
                    <a:noFill/>
                    <a:ln>
                      <a:noFill/>
                    </a:ln>
                  </pic:spPr>
                </pic:pic>
              </a:graphicData>
            </a:graphic>
          </wp:inline>
        </w:drawing>
      </w:r>
    </w:p>
    <w:p w14:paraId="01B33492" w14:textId="52F4677F" w:rsidR="009677DB" w:rsidRPr="009677DB" w:rsidRDefault="009677DB" w:rsidP="009677DB">
      <w:pPr>
        <w:rPr>
          <w:rFonts w:hint="eastAsia"/>
        </w:rPr>
      </w:pPr>
    </w:p>
    <w:p w14:paraId="466A4048" w14:textId="2DFBE798" w:rsidR="00EC439C" w:rsidRDefault="00EB5D48" w:rsidP="00B704C5">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12" w:name="_Toc12131478"/>
      <w:proofErr w:type="spellStart"/>
      <w:r>
        <w:rPr>
          <w:rFonts w:ascii="Times New Roman" w:hAnsi="Times New Roman" w:hint="eastAsia"/>
          <w:bCs w:val="0"/>
          <w:sz w:val="30"/>
          <w:szCs w:val="30"/>
          <w:lang w:eastAsia="zh-CN"/>
        </w:rPr>
        <w:t>J</w:t>
      </w:r>
      <w:r>
        <w:rPr>
          <w:rFonts w:ascii="Times New Roman" w:hAnsi="Times New Roman"/>
          <w:bCs w:val="0"/>
          <w:sz w:val="30"/>
          <w:szCs w:val="30"/>
          <w:lang w:eastAsia="zh-CN"/>
        </w:rPr>
        <w:t>meter</w:t>
      </w:r>
      <w:r>
        <w:rPr>
          <w:rFonts w:ascii="Times New Roman" w:hAnsi="Times New Roman" w:hint="eastAsia"/>
          <w:bCs w:val="0"/>
          <w:sz w:val="30"/>
          <w:szCs w:val="30"/>
          <w:lang w:eastAsia="zh-CN"/>
        </w:rPr>
        <w:t>的安装配置</w:t>
      </w:r>
      <w:bookmarkEnd w:id="12"/>
      <w:proofErr w:type="spellEnd"/>
    </w:p>
    <w:p w14:paraId="757CFCF6" w14:textId="77777777" w:rsidR="00A4610B" w:rsidRDefault="00A4610B" w:rsidP="00A4610B">
      <w:pPr>
        <w:ind w:left="420"/>
        <w:rPr>
          <w:lang w:val="x-none"/>
        </w:rPr>
      </w:pPr>
      <w:r>
        <w:rPr>
          <w:rFonts w:hint="eastAsia"/>
          <w:lang w:val="x-none"/>
        </w:rPr>
        <w:t>首先去官网下载</w:t>
      </w:r>
      <w:proofErr w:type="spellStart"/>
      <w:r>
        <w:rPr>
          <w:rFonts w:hint="eastAsia"/>
          <w:lang w:val="x-none"/>
        </w:rPr>
        <w:t>J</w:t>
      </w:r>
      <w:r>
        <w:rPr>
          <w:lang w:val="x-none"/>
        </w:rPr>
        <w:t>meter</w:t>
      </w:r>
      <w:r>
        <w:rPr>
          <w:rFonts w:hint="eastAsia"/>
          <w:lang w:val="x-none"/>
        </w:rPr>
        <w:t>，下载地址为</w:t>
      </w:r>
      <w:proofErr w:type="spellEnd"/>
      <w:r>
        <w:rPr>
          <w:lang w:val="x-none"/>
        </w:rPr>
        <w:fldChar w:fldCharType="begin"/>
      </w:r>
      <w:r>
        <w:rPr>
          <w:lang w:val="x-none"/>
        </w:rPr>
        <w:instrText xml:space="preserve"> HYPERLINK "</w:instrText>
      </w:r>
      <w:r w:rsidRPr="00A4610B">
        <w:rPr>
          <w:lang w:val="x-none"/>
        </w:rPr>
        <w:instrText>http://jmeter.apache.org/download_jmeter.cgi</w:instrText>
      </w:r>
      <w:r>
        <w:rPr>
          <w:lang w:val="x-none"/>
        </w:rPr>
        <w:instrText xml:space="preserve">" </w:instrText>
      </w:r>
      <w:r>
        <w:rPr>
          <w:lang w:val="x-none"/>
        </w:rPr>
        <w:fldChar w:fldCharType="separate"/>
      </w:r>
      <w:r w:rsidRPr="00100764">
        <w:rPr>
          <w:rStyle w:val="a4"/>
          <w:lang w:val="x-none"/>
        </w:rPr>
        <w:t>http://jmeter.apache.org/download_jmeter.cgi</w:t>
      </w:r>
      <w:r>
        <w:rPr>
          <w:lang w:val="x-none"/>
        </w:rPr>
        <w:fldChar w:fldCharType="end"/>
      </w:r>
      <w:r>
        <w:rPr>
          <w:rFonts w:hint="eastAsia"/>
          <w:lang w:val="x-none"/>
        </w:rPr>
        <w:t>。下载</w:t>
      </w:r>
    </w:p>
    <w:p w14:paraId="33F07CEC" w14:textId="0B26589C" w:rsidR="00A4610B" w:rsidRDefault="00A4610B" w:rsidP="00A4610B">
      <w:pPr>
        <w:rPr>
          <w:lang w:val="x-none"/>
        </w:rPr>
      </w:pPr>
      <w:r>
        <w:rPr>
          <w:rFonts w:hint="eastAsia"/>
          <w:lang w:val="x-none"/>
        </w:rPr>
        <w:t>完成之后解压</w:t>
      </w:r>
      <w:proofErr w:type="spellStart"/>
      <w:r>
        <w:rPr>
          <w:rFonts w:hint="eastAsia"/>
          <w:lang w:val="x-none"/>
        </w:rPr>
        <w:t>z</w:t>
      </w:r>
      <w:r>
        <w:rPr>
          <w:lang w:val="x-none"/>
        </w:rPr>
        <w:t>ip</w:t>
      </w:r>
      <w:proofErr w:type="spellEnd"/>
      <w:r>
        <w:rPr>
          <w:rFonts w:hint="eastAsia"/>
          <w:lang w:val="x-none"/>
        </w:rPr>
        <w:t>包。打开解压目录下的</w:t>
      </w:r>
      <w:proofErr w:type="spellStart"/>
      <w:r>
        <w:rPr>
          <w:rFonts w:hint="eastAsia"/>
          <w:lang w:val="x-none"/>
        </w:rPr>
        <w:t>b</w:t>
      </w:r>
      <w:r>
        <w:rPr>
          <w:lang w:val="x-none"/>
        </w:rPr>
        <w:t>in</w:t>
      </w:r>
      <w:r>
        <w:rPr>
          <w:rFonts w:hint="eastAsia"/>
          <w:lang w:val="x-none"/>
        </w:rPr>
        <w:t>文件夹，双击运行</w:t>
      </w:r>
      <w:r>
        <w:rPr>
          <w:rFonts w:hint="eastAsia"/>
          <w:lang w:val="x-none"/>
        </w:rPr>
        <w:t>j</w:t>
      </w:r>
      <w:r>
        <w:rPr>
          <w:lang w:val="x-none"/>
        </w:rPr>
        <w:t>meter.bat</w:t>
      </w:r>
      <w:r>
        <w:rPr>
          <w:rFonts w:hint="eastAsia"/>
          <w:lang w:val="x-none"/>
        </w:rPr>
        <w:t>文件即可启动</w:t>
      </w:r>
      <w:r>
        <w:rPr>
          <w:rFonts w:hint="eastAsia"/>
          <w:lang w:val="x-none"/>
        </w:rPr>
        <w:t>J</w:t>
      </w:r>
      <w:r>
        <w:rPr>
          <w:lang w:val="x-none"/>
        </w:rPr>
        <w:t>meter</w:t>
      </w:r>
      <w:proofErr w:type="spellEnd"/>
      <w:r>
        <w:rPr>
          <w:rFonts w:hint="eastAsia"/>
          <w:lang w:val="x-none"/>
        </w:rPr>
        <w:t>。</w:t>
      </w:r>
    </w:p>
    <w:p w14:paraId="59220939" w14:textId="447A6CF8" w:rsidR="00A4610B" w:rsidRDefault="00A4610B" w:rsidP="00A4610B">
      <w:pPr>
        <w:rPr>
          <w:lang w:val="x-none"/>
        </w:rPr>
      </w:pPr>
      <w:r>
        <w:rPr>
          <w:lang w:val="x-none"/>
        </w:rPr>
        <w:tab/>
      </w:r>
      <w:r>
        <w:rPr>
          <w:rFonts w:hint="eastAsia"/>
          <w:lang w:val="x-none"/>
        </w:rPr>
        <w:t>启动后的界面如下图所示：</w:t>
      </w:r>
    </w:p>
    <w:p w14:paraId="32941435" w14:textId="1FE19E35" w:rsidR="00A4610B" w:rsidRPr="00A4610B" w:rsidRDefault="00A4610B" w:rsidP="00A4610B">
      <w:pPr>
        <w:widowControl/>
        <w:jc w:val="left"/>
        <w:rPr>
          <w:rFonts w:ascii="宋体" w:hAnsi="宋体" w:cs="宋体"/>
          <w:kern w:val="0"/>
          <w:sz w:val="24"/>
        </w:rPr>
      </w:pPr>
      <w:r>
        <w:rPr>
          <w:lang w:val="x-none"/>
        </w:rPr>
        <w:tab/>
      </w:r>
      <w:r w:rsidRPr="00A4610B">
        <w:rPr>
          <w:rFonts w:ascii="宋体" w:hAnsi="宋体" w:cs="宋体"/>
          <w:noProof/>
          <w:kern w:val="0"/>
          <w:sz w:val="24"/>
        </w:rPr>
        <w:drawing>
          <wp:inline distT="0" distB="0" distL="0" distR="0" wp14:anchorId="208F3FEC" wp14:editId="7C4D71A9">
            <wp:extent cx="4946650" cy="979087"/>
            <wp:effectExtent l="0" t="0" r="6350" b="0"/>
            <wp:docPr id="18" name="图片 18" descr="C:\Users\湖人总冠军\AppData\Roaming\Tencent\Users\1031901796\TIM\WinTemp\RichOle\[SPITA4DK5%%W3I$3UA$J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湖人总冠军\AppData\Roaming\Tencent\Users\1031901796\TIM\WinTemp\RichOle\[SPITA4DK5%%W3I$3UA$JJ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363" cy="996646"/>
                    </a:xfrm>
                    <a:prstGeom prst="rect">
                      <a:avLst/>
                    </a:prstGeom>
                    <a:noFill/>
                    <a:ln>
                      <a:noFill/>
                    </a:ln>
                  </pic:spPr>
                </pic:pic>
              </a:graphicData>
            </a:graphic>
          </wp:inline>
        </w:drawing>
      </w:r>
    </w:p>
    <w:p w14:paraId="27B34F25" w14:textId="069F4B26" w:rsidR="00A4610B" w:rsidRPr="003C51DB" w:rsidRDefault="00A4610B" w:rsidP="003C51DB">
      <w:pPr>
        <w:widowControl/>
        <w:jc w:val="left"/>
        <w:rPr>
          <w:rFonts w:ascii="宋体" w:hAnsi="宋体" w:cs="宋体" w:hint="eastAsia"/>
          <w:kern w:val="0"/>
          <w:sz w:val="24"/>
        </w:rPr>
      </w:pPr>
      <w:r>
        <w:rPr>
          <w:lang w:val="x-none"/>
        </w:rPr>
        <w:tab/>
      </w:r>
      <w:r w:rsidRPr="00A4610B">
        <w:rPr>
          <w:rFonts w:ascii="宋体" w:hAnsi="宋体" w:cs="宋体"/>
          <w:noProof/>
          <w:kern w:val="0"/>
          <w:sz w:val="24"/>
        </w:rPr>
        <w:drawing>
          <wp:inline distT="0" distB="0" distL="0" distR="0" wp14:anchorId="0F5BEEA4" wp14:editId="3FBE88A7">
            <wp:extent cx="4940300" cy="2782413"/>
            <wp:effectExtent l="0" t="0" r="0" b="0"/>
            <wp:docPr id="19" name="图片 19" descr="C:\Users\湖人总冠军\AppData\Roaming\Tencent\Users\1031901796\TIM\WinTemp\RichOle\}NICG4CVUMI{9(D]PWXD5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湖人总冠军\AppData\Roaming\Tencent\Users\1031901796\TIM\WinTemp\RichOle\}NICG4CVUMI{9(D]PWXD5T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2086" cy="2789051"/>
                    </a:xfrm>
                    <a:prstGeom prst="rect">
                      <a:avLst/>
                    </a:prstGeom>
                    <a:noFill/>
                    <a:ln>
                      <a:noFill/>
                    </a:ln>
                  </pic:spPr>
                </pic:pic>
              </a:graphicData>
            </a:graphic>
          </wp:inline>
        </w:drawing>
      </w:r>
    </w:p>
    <w:p w14:paraId="44537B15" w14:textId="18968DFF" w:rsidR="00DF1C19" w:rsidRDefault="00EB5D48" w:rsidP="00DF08C4">
      <w:pPr>
        <w:pStyle w:val="2"/>
        <w:numPr>
          <w:ilvl w:val="1"/>
          <w:numId w:val="2"/>
        </w:numPr>
        <w:topLinePunct/>
        <w:adjustRightInd w:val="0"/>
        <w:snapToGrid w:val="0"/>
        <w:spacing w:before="120" w:after="120" w:line="300" w:lineRule="auto"/>
        <w:ind w:left="813" w:hangingChars="270" w:hanging="813"/>
        <w:rPr>
          <w:sz w:val="24"/>
        </w:rPr>
      </w:pPr>
      <w:bookmarkStart w:id="13" w:name="_Toc12131479"/>
      <w:r>
        <w:rPr>
          <w:rFonts w:ascii="Times New Roman" w:hAnsi="Times New Roman" w:hint="eastAsia"/>
          <w:bCs w:val="0"/>
          <w:sz w:val="30"/>
          <w:szCs w:val="30"/>
          <w:lang w:eastAsia="zh-CN"/>
        </w:rPr>
        <w:t>具体测试过程</w:t>
      </w:r>
      <w:bookmarkEnd w:id="13"/>
      <w:r w:rsidR="007D5E8E" w:rsidRPr="00581CBE">
        <w:rPr>
          <w:sz w:val="24"/>
        </w:rPr>
        <w:tab/>
      </w:r>
    </w:p>
    <w:p w14:paraId="02496C0B" w14:textId="77777777" w:rsidR="000C5BE1" w:rsidRDefault="000C5BE1" w:rsidP="000C5BE1">
      <w:pPr>
        <w:ind w:left="420"/>
        <w:rPr>
          <w:lang w:val="x-none"/>
        </w:rPr>
      </w:pPr>
      <w:r>
        <w:rPr>
          <w:rFonts w:hint="eastAsia"/>
          <w:lang w:val="x-none"/>
        </w:rPr>
        <w:t>第一步：启动</w:t>
      </w:r>
      <w:proofErr w:type="spellStart"/>
      <w:r>
        <w:rPr>
          <w:lang w:val="x-none" w:eastAsia="x-none"/>
        </w:rPr>
        <w:t>Intellij</w:t>
      </w:r>
      <w:proofErr w:type="spellEnd"/>
      <w:r>
        <w:rPr>
          <w:lang w:val="x-none" w:eastAsia="x-none"/>
        </w:rPr>
        <w:t xml:space="preserve"> </w:t>
      </w:r>
      <w:proofErr w:type="spellStart"/>
      <w:r>
        <w:rPr>
          <w:lang w:val="x-none" w:eastAsia="x-none"/>
        </w:rPr>
        <w:t>IDEA</w:t>
      </w:r>
      <w:r>
        <w:rPr>
          <w:rFonts w:hint="eastAsia"/>
          <w:lang w:val="x-none"/>
        </w:rPr>
        <w:t>，将待测试的</w:t>
      </w:r>
      <w:r>
        <w:rPr>
          <w:rFonts w:hint="eastAsia"/>
          <w:lang w:val="x-none"/>
        </w:rPr>
        <w:t>w</w:t>
      </w:r>
      <w:r>
        <w:rPr>
          <w:lang w:val="x-none"/>
        </w:rPr>
        <w:t>eb</w:t>
      </w:r>
      <w:r>
        <w:rPr>
          <w:rFonts w:hint="eastAsia"/>
          <w:lang w:val="x-none"/>
        </w:rPr>
        <w:t>系统部署在</w:t>
      </w:r>
      <w:r>
        <w:rPr>
          <w:rFonts w:hint="eastAsia"/>
          <w:lang w:val="x-none"/>
        </w:rPr>
        <w:t>T</w:t>
      </w:r>
      <w:r>
        <w:rPr>
          <w:lang w:val="x-none"/>
        </w:rPr>
        <w:t>omcat</w:t>
      </w:r>
      <w:r>
        <w:rPr>
          <w:rFonts w:hint="eastAsia"/>
          <w:lang w:val="x-none"/>
        </w:rPr>
        <w:t>服务器上，此时，在</w:t>
      </w:r>
      <w:proofErr w:type="spellEnd"/>
    </w:p>
    <w:p w14:paraId="62D224AF" w14:textId="55C2A641" w:rsidR="000C5BE1" w:rsidRDefault="000C5BE1" w:rsidP="000C5BE1">
      <w:pPr>
        <w:rPr>
          <w:lang w:val="x-none"/>
        </w:rPr>
      </w:pPr>
      <w:r>
        <w:rPr>
          <w:rFonts w:hint="eastAsia"/>
          <w:lang w:val="x-none"/>
        </w:rPr>
        <w:t>浏览器中输入</w:t>
      </w:r>
      <w:r>
        <w:rPr>
          <w:rFonts w:hint="eastAsia"/>
          <w:lang w:val="x-none"/>
        </w:rPr>
        <w:t>l</w:t>
      </w:r>
      <w:r>
        <w:rPr>
          <w:lang w:val="x-none"/>
        </w:rPr>
        <w:t>ocalhost:8080</w:t>
      </w:r>
      <w:r>
        <w:rPr>
          <w:rFonts w:hint="eastAsia"/>
          <w:lang w:val="x-none"/>
        </w:rPr>
        <w:t>或者输入</w:t>
      </w:r>
      <w:proofErr w:type="spellStart"/>
      <w:r>
        <w:rPr>
          <w:rFonts w:hint="eastAsia"/>
          <w:lang w:val="x-none"/>
        </w:rPr>
        <w:t>i</w:t>
      </w:r>
      <w:r>
        <w:rPr>
          <w:lang w:val="x-none"/>
        </w:rPr>
        <w:t>p</w:t>
      </w:r>
      <w:r>
        <w:rPr>
          <w:rFonts w:hint="eastAsia"/>
          <w:lang w:val="x-none"/>
        </w:rPr>
        <w:t>地址</w:t>
      </w:r>
      <w:proofErr w:type="spellEnd"/>
      <w:r>
        <w:rPr>
          <w:rFonts w:hint="eastAsia"/>
          <w:lang w:val="x-none"/>
        </w:rPr>
        <w:t>:</w:t>
      </w:r>
      <w:r>
        <w:rPr>
          <w:lang w:val="x-none"/>
        </w:rPr>
        <w:t>8080</w:t>
      </w:r>
      <w:r>
        <w:rPr>
          <w:rFonts w:hint="eastAsia"/>
          <w:lang w:val="x-none"/>
        </w:rPr>
        <w:t>即可访问到</w:t>
      </w:r>
      <w:proofErr w:type="spellStart"/>
      <w:r>
        <w:rPr>
          <w:rFonts w:hint="eastAsia"/>
          <w:lang w:val="x-none"/>
        </w:rPr>
        <w:t>w</w:t>
      </w:r>
      <w:r>
        <w:rPr>
          <w:lang w:val="x-none"/>
        </w:rPr>
        <w:t>eb</w:t>
      </w:r>
      <w:r>
        <w:rPr>
          <w:rFonts w:hint="eastAsia"/>
          <w:lang w:val="x-none"/>
        </w:rPr>
        <w:t>系统</w:t>
      </w:r>
      <w:proofErr w:type="spellEnd"/>
      <w:r>
        <w:rPr>
          <w:rFonts w:hint="eastAsia"/>
          <w:lang w:val="x-none"/>
        </w:rPr>
        <w:t>。</w:t>
      </w:r>
    </w:p>
    <w:p w14:paraId="2770F7AA" w14:textId="64D226B3" w:rsidR="000C5BE1" w:rsidRDefault="000C5BE1" w:rsidP="000C5BE1">
      <w:pPr>
        <w:rPr>
          <w:lang w:val="x-none"/>
        </w:rPr>
      </w:pPr>
      <w:r>
        <w:rPr>
          <w:lang w:val="x-none"/>
        </w:rPr>
        <w:tab/>
      </w:r>
      <w:r>
        <w:rPr>
          <w:rFonts w:hint="eastAsia"/>
          <w:lang w:val="x-none"/>
        </w:rPr>
        <w:t>第二步：按照</w:t>
      </w:r>
      <w:r>
        <w:rPr>
          <w:lang w:val="x-none"/>
        </w:rPr>
        <w:t>2.2</w:t>
      </w:r>
      <w:r>
        <w:rPr>
          <w:rFonts w:hint="eastAsia"/>
          <w:lang w:val="x-none"/>
        </w:rPr>
        <w:t>中叙述的方法启动</w:t>
      </w:r>
      <w:r>
        <w:rPr>
          <w:rFonts w:hint="eastAsia"/>
          <w:lang w:val="x-none"/>
        </w:rPr>
        <w:t>A</w:t>
      </w:r>
      <w:r>
        <w:rPr>
          <w:lang w:val="x-none"/>
        </w:rPr>
        <w:t xml:space="preserve">pache </w:t>
      </w:r>
      <w:proofErr w:type="spellStart"/>
      <w:r>
        <w:rPr>
          <w:lang w:val="x-none"/>
        </w:rPr>
        <w:t>JMeter</w:t>
      </w:r>
      <w:r>
        <w:rPr>
          <w:rFonts w:hint="eastAsia"/>
          <w:lang w:val="x-none"/>
        </w:rPr>
        <w:t>系统质量测试工具</w:t>
      </w:r>
      <w:proofErr w:type="spellEnd"/>
      <w:r>
        <w:rPr>
          <w:rFonts w:hint="eastAsia"/>
          <w:lang w:val="x-none"/>
        </w:rPr>
        <w:t>。</w:t>
      </w:r>
    </w:p>
    <w:p w14:paraId="31C898D2" w14:textId="5DB3EE8B" w:rsidR="000C5BE1" w:rsidRDefault="000C5BE1" w:rsidP="000C5BE1">
      <w:pPr>
        <w:rPr>
          <w:lang w:val="x-none"/>
        </w:rPr>
      </w:pPr>
      <w:r>
        <w:rPr>
          <w:lang w:val="x-none"/>
        </w:rPr>
        <w:lastRenderedPageBreak/>
        <w:tab/>
      </w:r>
      <w:r>
        <w:rPr>
          <w:rFonts w:hint="eastAsia"/>
          <w:lang w:val="x-none"/>
        </w:rPr>
        <w:t>第三步：</w:t>
      </w:r>
      <w:r>
        <w:rPr>
          <w:rFonts w:hint="eastAsia"/>
          <w:lang w:val="x-none"/>
        </w:rPr>
        <w:t>F</w:t>
      </w:r>
      <w:r>
        <w:rPr>
          <w:lang w:val="x-none"/>
        </w:rPr>
        <w:t>ile</w:t>
      </w:r>
      <w:r>
        <w:rPr>
          <w:rFonts w:hint="eastAsia"/>
          <w:lang w:val="x-none"/>
        </w:rPr>
        <w:t xml:space="preserve"> </w:t>
      </w:r>
      <w:r>
        <w:rPr>
          <w:rFonts w:hint="eastAsia"/>
          <w:lang w:val="x-none"/>
        </w:rPr>
        <w:t>→</w:t>
      </w:r>
      <w:r>
        <w:rPr>
          <w:rFonts w:hint="eastAsia"/>
          <w:lang w:val="x-none"/>
        </w:rPr>
        <w:t xml:space="preserve"> </w:t>
      </w:r>
      <w:r>
        <w:rPr>
          <w:lang w:val="x-none"/>
        </w:rPr>
        <w:t>N</w:t>
      </w:r>
      <w:r>
        <w:rPr>
          <w:rFonts w:hint="eastAsia"/>
          <w:lang w:val="x-none"/>
        </w:rPr>
        <w:t>ew</w:t>
      </w:r>
      <w:r>
        <w:rPr>
          <w:lang w:val="x-none"/>
        </w:rPr>
        <w:t xml:space="preserve"> </w:t>
      </w:r>
      <w:r>
        <w:rPr>
          <w:rFonts w:hint="eastAsia"/>
          <w:lang w:val="x-none"/>
        </w:rPr>
        <w:t>→</w:t>
      </w:r>
      <w:r>
        <w:rPr>
          <w:lang w:val="x-none"/>
        </w:rPr>
        <w:t xml:space="preserve"> Test </w:t>
      </w:r>
      <w:proofErr w:type="spellStart"/>
      <w:r>
        <w:rPr>
          <w:lang w:val="x-none"/>
        </w:rPr>
        <w:t>Plan</w:t>
      </w:r>
      <w:r>
        <w:rPr>
          <w:rFonts w:hint="eastAsia"/>
          <w:lang w:val="x-none"/>
        </w:rPr>
        <w:t>，然后右键</w:t>
      </w:r>
      <w:proofErr w:type="spellEnd"/>
      <w:r>
        <w:rPr>
          <w:rFonts w:hint="eastAsia"/>
          <w:lang w:val="x-none"/>
        </w:rPr>
        <w:t>T</w:t>
      </w:r>
      <w:r>
        <w:rPr>
          <w:lang w:val="x-none"/>
        </w:rPr>
        <w:t xml:space="preserve">est Plan </w:t>
      </w:r>
      <w:r>
        <w:rPr>
          <w:rFonts w:hint="eastAsia"/>
          <w:lang w:val="x-none"/>
        </w:rPr>
        <w:t>→</w:t>
      </w:r>
      <w:r>
        <w:rPr>
          <w:lang w:val="x-none"/>
        </w:rPr>
        <w:t xml:space="preserve"> A</w:t>
      </w:r>
      <w:r>
        <w:rPr>
          <w:rFonts w:hint="eastAsia"/>
          <w:lang w:val="x-none"/>
        </w:rPr>
        <w:t>dd</w:t>
      </w:r>
      <w:r>
        <w:rPr>
          <w:lang w:val="x-none"/>
        </w:rPr>
        <w:t xml:space="preserve"> </w:t>
      </w:r>
      <w:r>
        <w:rPr>
          <w:rFonts w:hint="eastAsia"/>
          <w:lang w:val="x-none"/>
        </w:rPr>
        <w:t>→</w:t>
      </w:r>
      <w:r>
        <w:rPr>
          <w:lang w:val="x-none"/>
        </w:rPr>
        <w:t xml:space="preserve"> Threads (Users) </w:t>
      </w:r>
      <w:r>
        <w:rPr>
          <w:rFonts w:hint="eastAsia"/>
          <w:lang w:val="x-none"/>
        </w:rPr>
        <w:t>→</w:t>
      </w:r>
      <w:r>
        <w:rPr>
          <w:rFonts w:hint="eastAsia"/>
          <w:lang w:val="x-none"/>
        </w:rPr>
        <w:t xml:space="preserve"> </w:t>
      </w:r>
      <w:r>
        <w:rPr>
          <w:lang w:val="x-none"/>
        </w:rPr>
        <w:t>T</w:t>
      </w:r>
      <w:r>
        <w:rPr>
          <w:rFonts w:hint="eastAsia"/>
          <w:lang w:val="x-none"/>
        </w:rPr>
        <w:t>h</w:t>
      </w:r>
      <w:r>
        <w:rPr>
          <w:lang w:val="x-none"/>
        </w:rPr>
        <w:t xml:space="preserve">read </w:t>
      </w:r>
      <w:proofErr w:type="spellStart"/>
      <w:r>
        <w:rPr>
          <w:lang w:val="x-none"/>
        </w:rPr>
        <w:t>Group</w:t>
      </w:r>
      <w:proofErr w:type="spellEnd"/>
      <w:r>
        <w:rPr>
          <w:rFonts w:hint="eastAsia"/>
          <w:lang w:val="x-none"/>
        </w:rPr>
        <w:t>，设置循环的次数、并发的线程数量和全部线程的释放时间。首先设置为循环</w:t>
      </w:r>
      <w:r w:rsidR="00613E29">
        <w:rPr>
          <w:rFonts w:hint="eastAsia"/>
          <w:lang w:val="x-none"/>
        </w:rPr>
        <w:t>1</w:t>
      </w:r>
      <w:r>
        <w:rPr>
          <w:rFonts w:hint="eastAsia"/>
          <w:lang w:val="x-none"/>
        </w:rPr>
        <w:t>次，</w:t>
      </w:r>
      <w:r>
        <w:rPr>
          <w:rFonts w:hint="eastAsia"/>
          <w:lang w:val="x-none"/>
        </w:rPr>
        <w:t>10000</w:t>
      </w:r>
      <w:r>
        <w:rPr>
          <w:rFonts w:hint="eastAsia"/>
          <w:lang w:val="x-none"/>
        </w:rPr>
        <w:t>个并发线程，全部线程在</w:t>
      </w:r>
      <w:r>
        <w:rPr>
          <w:rFonts w:hint="eastAsia"/>
          <w:lang w:val="x-none"/>
        </w:rPr>
        <w:t>1</w:t>
      </w:r>
      <w:r>
        <w:rPr>
          <w:lang w:val="x-none"/>
        </w:rPr>
        <w:t>s</w:t>
      </w:r>
      <w:r>
        <w:rPr>
          <w:rFonts w:hint="eastAsia"/>
          <w:lang w:val="x-none"/>
        </w:rPr>
        <w:t>内释放。</w:t>
      </w:r>
    </w:p>
    <w:p w14:paraId="4E4D42A6" w14:textId="1910ACFA" w:rsidR="000C5BE1" w:rsidRPr="000C5BE1" w:rsidRDefault="000C5BE1" w:rsidP="000C5BE1">
      <w:pPr>
        <w:widowControl/>
        <w:jc w:val="left"/>
        <w:rPr>
          <w:rFonts w:ascii="宋体" w:hAnsi="宋体" w:cs="宋体" w:hint="eastAsia"/>
          <w:kern w:val="0"/>
          <w:sz w:val="24"/>
        </w:rPr>
      </w:pPr>
      <w:r>
        <w:rPr>
          <w:lang w:val="x-none"/>
        </w:rPr>
        <w:tab/>
      </w:r>
      <w:r w:rsidRPr="000C5BE1">
        <w:rPr>
          <w:rFonts w:ascii="宋体" w:hAnsi="宋体" w:cs="宋体"/>
          <w:noProof/>
          <w:kern w:val="0"/>
          <w:sz w:val="24"/>
        </w:rPr>
        <w:drawing>
          <wp:inline distT="0" distB="0" distL="0" distR="0" wp14:anchorId="167EDCF8" wp14:editId="2D2C56F4">
            <wp:extent cx="3524250" cy="1825346"/>
            <wp:effectExtent l="0" t="0" r="0" b="3810"/>
            <wp:docPr id="20" name="图片 20" descr="C:\Users\湖人总冠军\AppData\Roaming\Tencent\Users\1031901796\TIM\WinTemp\RichOle\KD7U8J8753A6S@_4}[SHV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湖人总冠军\AppData\Roaming\Tencent\Users\1031901796\TIM\WinTemp\RichOle\KD7U8J8753A6S@_4}[SHV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8856" cy="1838090"/>
                    </a:xfrm>
                    <a:prstGeom prst="rect">
                      <a:avLst/>
                    </a:prstGeom>
                    <a:noFill/>
                    <a:ln>
                      <a:noFill/>
                    </a:ln>
                  </pic:spPr>
                </pic:pic>
              </a:graphicData>
            </a:graphic>
          </wp:inline>
        </w:drawing>
      </w:r>
    </w:p>
    <w:p w14:paraId="6D237B50" w14:textId="27B7928E" w:rsidR="000C5BE1" w:rsidRDefault="000C5BE1" w:rsidP="000C5BE1">
      <w:pPr>
        <w:ind w:firstLine="420"/>
        <w:rPr>
          <w:rFonts w:hint="eastAsia"/>
          <w:lang w:val="x-none"/>
        </w:rPr>
      </w:pPr>
      <w:r>
        <w:rPr>
          <w:rFonts w:hint="eastAsia"/>
          <w:lang w:val="x-none"/>
        </w:rPr>
        <w:t>第四步：右键</w:t>
      </w:r>
      <w:r>
        <w:rPr>
          <w:lang w:val="x-none"/>
        </w:rPr>
        <w:t>T</w:t>
      </w:r>
      <w:r>
        <w:rPr>
          <w:rFonts w:hint="eastAsia"/>
          <w:lang w:val="x-none"/>
        </w:rPr>
        <w:t>h</w:t>
      </w:r>
      <w:r>
        <w:rPr>
          <w:lang w:val="x-none"/>
        </w:rPr>
        <w:t xml:space="preserve">read Group </w:t>
      </w:r>
      <w:r>
        <w:rPr>
          <w:rFonts w:hint="eastAsia"/>
          <w:lang w:val="x-none"/>
        </w:rPr>
        <w:t>→</w:t>
      </w:r>
      <w:r>
        <w:rPr>
          <w:lang w:val="x-none"/>
        </w:rPr>
        <w:t xml:space="preserve"> Add </w:t>
      </w:r>
      <w:r>
        <w:rPr>
          <w:rFonts w:hint="eastAsia"/>
          <w:lang w:val="x-none"/>
        </w:rPr>
        <w:t>→</w:t>
      </w:r>
      <w:r>
        <w:rPr>
          <w:rFonts w:hint="eastAsia"/>
          <w:lang w:val="x-none"/>
        </w:rPr>
        <w:t xml:space="preserve"> </w:t>
      </w:r>
      <w:r>
        <w:rPr>
          <w:lang w:val="x-none"/>
        </w:rPr>
        <w:t xml:space="preserve">Sampler </w:t>
      </w:r>
      <w:r>
        <w:rPr>
          <w:rFonts w:hint="eastAsia"/>
          <w:lang w:val="x-none"/>
        </w:rPr>
        <w:t>→</w:t>
      </w:r>
      <w:r>
        <w:rPr>
          <w:rFonts w:hint="eastAsia"/>
          <w:lang w:val="x-none"/>
        </w:rPr>
        <w:t xml:space="preserve"> </w:t>
      </w:r>
      <w:r>
        <w:rPr>
          <w:lang w:val="x-none"/>
        </w:rPr>
        <w:t>H</w:t>
      </w:r>
      <w:r>
        <w:rPr>
          <w:rFonts w:hint="eastAsia"/>
          <w:lang w:val="x-none"/>
        </w:rPr>
        <w:t>ttp</w:t>
      </w:r>
      <w:r>
        <w:rPr>
          <w:lang w:val="x-none"/>
        </w:rPr>
        <w:t xml:space="preserve"> </w:t>
      </w:r>
      <w:proofErr w:type="spellStart"/>
      <w:r>
        <w:rPr>
          <w:lang w:val="x-none"/>
        </w:rPr>
        <w:t>Request</w:t>
      </w:r>
      <w:r>
        <w:rPr>
          <w:rFonts w:hint="eastAsia"/>
          <w:lang w:val="x-none"/>
        </w:rPr>
        <w:t>来创建要测试的</w:t>
      </w:r>
      <w:r>
        <w:rPr>
          <w:rFonts w:hint="eastAsia"/>
          <w:lang w:val="x-none"/>
        </w:rPr>
        <w:t>h</w:t>
      </w:r>
      <w:r>
        <w:rPr>
          <w:lang w:val="x-none"/>
        </w:rPr>
        <w:t>ttp</w:t>
      </w:r>
      <w:r>
        <w:rPr>
          <w:rFonts w:hint="eastAsia"/>
          <w:lang w:val="x-none"/>
        </w:rPr>
        <w:t>请求的</w:t>
      </w:r>
      <w:r>
        <w:rPr>
          <w:rFonts w:hint="eastAsia"/>
          <w:lang w:val="x-none"/>
        </w:rPr>
        <w:t>u</w:t>
      </w:r>
      <w:r>
        <w:rPr>
          <w:lang w:val="x-none"/>
        </w:rPr>
        <w:t>rl</w:t>
      </w:r>
      <w:proofErr w:type="spellEnd"/>
      <w:r>
        <w:rPr>
          <w:rFonts w:hint="eastAsia"/>
          <w:lang w:val="x-none"/>
        </w:rPr>
        <w:t>信息。添加</w:t>
      </w:r>
      <w:proofErr w:type="spellStart"/>
      <w:r>
        <w:rPr>
          <w:rFonts w:hint="eastAsia"/>
          <w:lang w:val="x-none"/>
        </w:rPr>
        <w:t>h</w:t>
      </w:r>
      <w:r>
        <w:rPr>
          <w:lang w:val="x-none"/>
        </w:rPr>
        <w:t>ttp</w:t>
      </w:r>
      <w:r>
        <w:rPr>
          <w:rFonts w:hint="eastAsia"/>
          <w:lang w:val="x-none"/>
        </w:rPr>
        <w:t>请求相关信息和参数</w:t>
      </w:r>
      <w:proofErr w:type="spellEnd"/>
    </w:p>
    <w:p w14:paraId="7CCA62FA" w14:textId="77217715" w:rsidR="000C5BE1" w:rsidRPr="000C5BE1" w:rsidRDefault="000C5BE1" w:rsidP="000C5BE1">
      <w:pPr>
        <w:widowControl/>
        <w:ind w:firstLine="420"/>
        <w:jc w:val="left"/>
        <w:rPr>
          <w:rFonts w:ascii="宋体" w:hAnsi="宋体" w:cs="宋体"/>
          <w:kern w:val="0"/>
          <w:sz w:val="24"/>
        </w:rPr>
      </w:pPr>
      <w:r w:rsidRPr="000C5BE1">
        <w:rPr>
          <w:rFonts w:ascii="宋体" w:hAnsi="宋体" w:cs="宋体"/>
          <w:noProof/>
          <w:kern w:val="0"/>
          <w:sz w:val="24"/>
        </w:rPr>
        <w:drawing>
          <wp:inline distT="0" distB="0" distL="0" distR="0" wp14:anchorId="47D2CB34" wp14:editId="2BDF6288">
            <wp:extent cx="4800600" cy="1148422"/>
            <wp:effectExtent l="0" t="0" r="0" b="0"/>
            <wp:docPr id="21" name="图片 21" descr="C:\Users\湖人总冠军\AppData\Roaming\Tencent\Users\1031901796\TIM\WinTemp\RichOle\%%~R[B(BSAWHPT8ZC%QN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湖人总冠军\AppData\Roaming\Tencent\Users\1031901796\TIM\WinTemp\RichOle\%%~R[B(BSAWHPT8ZC%QNH}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335" cy="1173956"/>
                    </a:xfrm>
                    <a:prstGeom prst="rect">
                      <a:avLst/>
                    </a:prstGeom>
                    <a:noFill/>
                    <a:ln>
                      <a:noFill/>
                    </a:ln>
                  </pic:spPr>
                </pic:pic>
              </a:graphicData>
            </a:graphic>
          </wp:inline>
        </w:drawing>
      </w:r>
    </w:p>
    <w:p w14:paraId="2C9EA0E6" w14:textId="68434B5A" w:rsidR="000C5BE1" w:rsidRDefault="000C5BE1" w:rsidP="00613E29">
      <w:pPr>
        <w:ind w:left="420"/>
        <w:rPr>
          <w:lang w:val="x-none"/>
        </w:rPr>
      </w:pPr>
      <w:r>
        <w:rPr>
          <w:rFonts w:hint="eastAsia"/>
          <w:lang w:val="x-none"/>
        </w:rPr>
        <w:t>第五步：添加查看结果的方式。右键</w:t>
      </w:r>
      <w:r>
        <w:rPr>
          <w:rFonts w:hint="eastAsia"/>
          <w:lang w:val="x-none"/>
        </w:rPr>
        <w:t>T</w:t>
      </w:r>
      <w:r>
        <w:rPr>
          <w:lang w:val="x-none"/>
        </w:rPr>
        <w:t xml:space="preserve">est Plan </w:t>
      </w:r>
      <w:r>
        <w:rPr>
          <w:rFonts w:hint="eastAsia"/>
          <w:lang w:val="x-none"/>
        </w:rPr>
        <w:t>→</w:t>
      </w:r>
      <w:r>
        <w:rPr>
          <w:lang w:val="x-none"/>
        </w:rPr>
        <w:t xml:space="preserve"> A</w:t>
      </w:r>
      <w:r>
        <w:rPr>
          <w:rFonts w:hint="eastAsia"/>
          <w:lang w:val="x-none"/>
        </w:rPr>
        <w:t>dd</w:t>
      </w:r>
      <w:r>
        <w:rPr>
          <w:lang w:val="x-none"/>
        </w:rPr>
        <w:t xml:space="preserve"> </w:t>
      </w:r>
      <w:r>
        <w:rPr>
          <w:rFonts w:hint="eastAsia"/>
          <w:lang w:val="x-none"/>
        </w:rPr>
        <w:t>→</w:t>
      </w:r>
      <w:r>
        <w:rPr>
          <w:rFonts w:hint="eastAsia"/>
          <w:lang w:val="x-none"/>
        </w:rPr>
        <w:t xml:space="preserve"> </w:t>
      </w:r>
      <w:r>
        <w:rPr>
          <w:lang w:val="x-none"/>
        </w:rPr>
        <w:t>L</w:t>
      </w:r>
      <w:r>
        <w:rPr>
          <w:rFonts w:hint="eastAsia"/>
          <w:lang w:val="x-none"/>
        </w:rPr>
        <w:t>is</w:t>
      </w:r>
      <w:r>
        <w:rPr>
          <w:lang w:val="x-none"/>
        </w:rPr>
        <w:t xml:space="preserve">tener </w:t>
      </w:r>
      <w:r>
        <w:rPr>
          <w:rFonts w:hint="eastAsia"/>
          <w:lang w:val="x-none"/>
        </w:rPr>
        <w:t>→</w:t>
      </w:r>
      <w:r>
        <w:rPr>
          <w:lang w:val="x-none"/>
        </w:rPr>
        <w:t xml:space="preserve"> View Results Tree</w:t>
      </w:r>
      <w:r w:rsidR="004F5EC4">
        <w:rPr>
          <w:rFonts w:hint="eastAsia"/>
          <w:lang w:val="x-none"/>
        </w:rPr>
        <w:t>/</w:t>
      </w:r>
      <w:proofErr w:type="spellStart"/>
      <w:r w:rsidR="004F5EC4">
        <w:rPr>
          <w:rFonts w:hint="eastAsia"/>
          <w:lang w:val="x-none"/>
        </w:rPr>
        <w:t>汇总报告</w:t>
      </w:r>
      <w:r>
        <w:rPr>
          <w:rFonts w:hint="eastAsia"/>
          <w:lang w:val="x-none"/>
        </w:rPr>
        <w:t>，此处选择的是查看结果树</w:t>
      </w:r>
      <w:r w:rsidR="004F5EC4">
        <w:rPr>
          <w:rFonts w:hint="eastAsia"/>
          <w:lang w:val="x-none"/>
        </w:rPr>
        <w:t>和查看汇总报告</w:t>
      </w:r>
      <w:r>
        <w:rPr>
          <w:rFonts w:hint="eastAsia"/>
          <w:lang w:val="x-none"/>
        </w:rPr>
        <w:t>的方式</w:t>
      </w:r>
      <w:proofErr w:type="spellEnd"/>
      <w:r>
        <w:rPr>
          <w:rFonts w:hint="eastAsia"/>
          <w:lang w:val="x-none"/>
        </w:rPr>
        <w:t>。</w:t>
      </w:r>
    </w:p>
    <w:p w14:paraId="06CA64F8" w14:textId="426FCA6F" w:rsidR="000C5BE1" w:rsidRDefault="000C5BE1" w:rsidP="000C5BE1">
      <w:pPr>
        <w:widowControl/>
        <w:jc w:val="left"/>
        <w:rPr>
          <w:rFonts w:ascii="宋体" w:hAnsi="宋体" w:cs="宋体"/>
          <w:kern w:val="0"/>
          <w:sz w:val="24"/>
        </w:rPr>
      </w:pPr>
      <w:r>
        <w:rPr>
          <w:lang w:val="x-none"/>
        </w:rPr>
        <w:tab/>
      </w:r>
      <w:r w:rsidRPr="000C5BE1">
        <w:rPr>
          <w:rFonts w:ascii="宋体" w:hAnsi="宋体" w:cs="宋体"/>
          <w:noProof/>
          <w:kern w:val="0"/>
          <w:sz w:val="24"/>
        </w:rPr>
        <w:drawing>
          <wp:inline distT="0" distB="0" distL="0" distR="0" wp14:anchorId="518F9E12" wp14:editId="1BAB6436">
            <wp:extent cx="3619500" cy="838200"/>
            <wp:effectExtent l="0" t="0" r="0" b="0"/>
            <wp:docPr id="22" name="图片 22" descr="C:\Users\湖人总冠军\AppData\Roaming\Tencent\Users\1031901796\TIM\WinTemp\RichOle\]A@6CX3ZL7JDFY~U)CYBW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湖人总冠军\AppData\Roaming\Tencent\Users\1031901796\TIM\WinTemp\RichOle\]A@6CX3ZL7JDFY~U)CYBWZ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838200"/>
                    </a:xfrm>
                    <a:prstGeom prst="rect">
                      <a:avLst/>
                    </a:prstGeom>
                    <a:noFill/>
                    <a:ln>
                      <a:noFill/>
                    </a:ln>
                  </pic:spPr>
                </pic:pic>
              </a:graphicData>
            </a:graphic>
          </wp:inline>
        </w:drawing>
      </w:r>
    </w:p>
    <w:p w14:paraId="55B5CA02" w14:textId="18670468" w:rsidR="004F5EC4" w:rsidRPr="004F5EC4" w:rsidRDefault="004F5EC4" w:rsidP="000C5BE1">
      <w:pPr>
        <w:widowControl/>
        <w:jc w:val="left"/>
        <w:rPr>
          <w:rFonts w:ascii="宋体" w:hAnsi="宋体" w:cs="宋体" w:hint="eastAsia"/>
          <w:kern w:val="0"/>
          <w:szCs w:val="21"/>
        </w:rPr>
      </w:pPr>
      <w:r w:rsidRPr="004F5EC4">
        <w:rPr>
          <w:rFonts w:ascii="宋体" w:hAnsi="宋体" w:cs="宋体"/>
          <w:kern w:val="0"/>
          <w:szCs w:val="21"/>
        </w:rPr>
        <w:tab/>
      </w:r>
      <w:r w:rsidRPr="004F5EC4">
        <w:rPr>
          <w:rFonts w:ascii="宋体" w:hAnsi="宋体" w:cs="宋体" w:hint="eastAsia"/>
          <w:kern w:val="0"/>
          <w:szCs w:val="21"/>
        </w:rPr>
        <w:t>第六步：点击</w:t>
      </w:r>
      <w:r>
        <w:rPr>
          <w:rFonts w:ascii="宋体" w:hAnsi="宋体" w:cs="宋体" w:hint="eastAsia"/>
          <w:kern w:val="0"/>
          <w:szCs w:val="21"/>
        </w:rPr>
        <w:t>绿色三角形形状的s</w:t>
      </w:r>
      <w:r>
        <w:rPr>
          <w:rFonts w:ascii="宋体" w:hAnsi="宋体" w:cs="宋体"/>
          <w:kern w:val="0"/>
          <w:szCs w:val="21"/>
        </w:rPr>
        <w:t>tart</w:t>
      </w:r>
      <w:r>
        <w:rPr>
          <w:rFonts w:ascii="宋体" w:hAnsi="宋体" w:cs="宋体" w:hint="eastAsia"/>
          <w:kern w:val="0"/>
          <w:szCs w:val="21"/>
        </w:rPr>
        <w:t>按钮，开始进行测试。</w:t>
      </w:r>
    </w:p>
    <w:p w14:paraId="17B40594" w14:textId="5AD32888" w:rsidR="0000349D" w:rsidRDefault="00AE6C12" w:rsidP="0000349D">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14" w:name="_Toc12131480"/>
      <w:r>
        <w:rPr>
          <w:rFonts w:ascii="Times New Roman" w:hAnsi="Times New Roman" w:hint="eastAsia"/>
          <w:bCs w:val="0"/>
          <w:sz w:val="30"/>
          <w:szCs w:val="30"/>
          <w:lang w:eastAsia="zh-CN"/>
        </w:rPr>
        <w:t>【附】测试报告</w:t>
      </w:r>
      <w:bookmarkEnd w:id="14"/>
    </w:p>
    <w:tbl>
      <w:tblPr>
        <w:tblStyle w:val="af1"/>
        <w:tblW w:w="0" w:type="auto"/>
        <w:tblInd w:w="420" w:type="dxa"/>
        <w:tblLook w:val="04A0" w:firstRow="1" w:lastRow="0" w:firstColumn="1" w:lastColumn="0" w:noHBand="0" w:noVBand="1"/>
      </w:tblPr>
      <w:tblGrid>
        <w:gridCol w:w="7876"/>
      </w:tblGrid>
      <w:tr w:rsidR="00BF5A32" w14:paraId="1AED320D" w14:textId="77777777" w:rsidTr="00BF5A32">
        <w:tc>
          <w:tcPr>
            <w:tcW w:w="8296" w:type="dxa"/>
          </w:tcPr>
          <w:p w14:paraId="0F41C709" w14:textId="77777777" w:rsidR="00BF5A32" w:rsidRDefault="00BF5A32" w:rsidP="00B12592">
            <w:pPr>
              <w:spacing w:line="300" w:lineRule="auto"/>
              <w:jc w:val="center"/>
              <w:rPr>
                <w:rFonts w:ascii="黑体" w:eastAsia="黑体" w:hAnsi="黑体"/>
                <w:b/>
                <w:bCs/>
                <w:sz w:val="32"/>
                <w:szCs w:val="32"/>
                <w:lang w:val="x-none"/>
              </w:rPr>
            </w:pPr>
            <w:r w:rsidRPr="00BF5A32">
              <w:rPr>
                <w:rFonts w:ascii="黑体" w:eastAsia="黑体" w:hAnsi="黑体" w:hint="eastAsia"/>
                <w:b/>
                <w:bCs/>
                <w:sz w:val="32"/>
                <w:szCs w:val="32"/>
                <w:lang w:val="x-none"/>
              </w:rPr>
              <w:t>学生信息管理系统性能测试报告</w:t>
            </w:r>
          </w:p>
          <w:p w14:paraId="760C797E" w14:textId="5F25AAA1" w:rsidR="00BF5A32" w:rsidRPr="00BF5A32" w:rsidRDefault="00BF5A32" w:rsidP="00B12592">
            <w:pPr>
              <w:spacing w:line="300" w:lineRule="auto"/>
              <w:jc w:val="left"/>
              <w:rPr>
                <w:rFonts w:ascii="黑体" w:eastAsia="黑体" w:hAnsi="黑体"/>
                <w:b/>
                <w:bCs/>
                <w:sz w:val="30"/>
                <w:szCs w:val="30"/>
                <w:lang w:val="x-none"/>
              </w:rPr>
            </w:pPr>
            <w:r w:rsidRPr="00BF5A32">
              <w:rPr>
                <w:rFonts w:ascii="黑体" w:eastAsia="黑体" w:hAnsi="黑体" w:hint="eastAsia"/>
                <w:b/>
                <w:bCs/>
                <w:sz w:val="30"/>
                <w:szCs w:val="30"/>
                <w:lang w:val="x-none"/>
              </w:rPr>
              <w:t>1</w:t>
            </w:r>
            <w:r w:rsidR="00B12592">
              <w:rPr>
                <w:rFonts w:ascii="黑体" w:eastAsia="黑体" w:hAnsi="黑体" w:hint="eastAsia"/>
                <w:b/>
                <w:bCs/>
                <w:sz w:val="30"/>
                <w:szCs w:val="30"/>
                <w:lang w:val="x-none"/>
              </w:rPr>
              <w:t>.</w:t>
            </w:r>
            <w:r w:rsidRPr="00BF5A32">
              <w:rPr>
                <w:rFonts w:ascii="黑体" w:eastAsia="黑体" w:hAnsi="黑体"/>
                <w:b/>
                <w:bCs/>
                <w:sz w:val="30"/>
                <w:szCs w:val="30"/>
                <w:lang w:val="x-none"/>
              </w:rPr>
              <w:t xml:space="preserve"> </w:t>
            </w:r>
            <w:r w:rsidRPr="00BF5A32">
              <w:rPr>
                <w:rFonts w:ascii="黑体" w:eastAsia="黑体" w:hAnsi="黑体" w:hint="eastAsia"/>
                <w:b/>
                <w:bCs/>
                <w:sz w:val="30"/>
                <w:szCs w:val="30"/>
                <w:lang w:val="x-none"/>
              </w:rPr>
              <w:t>引言</w:t>
            </w:r>
          </w:p>
          <w:p w14:paraId="6A024782" w14:textId="77777777" w:rsidR="00EE2C21" w:rsidRDefault="00BF5A32" w:rsidP="00B12592">
            <w:pPr>
              <w:pStyle w:val="af2"/>
              <w:numPr>
                <w:ilvl w:val="1"/>
                <w:numId w:val="37"/>
              </w:numPr>
              <w:spacing w:line="300" w:lineRule="auto"/>
              <w:ind w:firstLineChars="0"/>
              <w:jc w:val="left"/>
              <w:rPr>
                <w:rFonts w:ascii="宋体" w:hAnsi="宋体"/>
                <w:b/>
                <w:bCs/>
                <w:sz w:val="30"/>
                <w:szCs w:val="30"/>
                <w:lang w:val="x-none"/>
              </w:rPr>
            </w:pPr>
            <w:r w:rsidRPr="00BF5A32">
              <w:rPr>
                <w:rFonts w:ascii="宋体" w:hAnsi="宋体" w:hint="eastAsia"/>
                <w:b/>
                <w:bCs/>
                <w:sz w:val="30"/>
                <w:szCs w:val="30"/>
                <w:lang w:val="x-none"/>
              </w:rPr>
              <w:t>编写目的</w:t>
            </w:r>
          </w:p>
          <w:p w14:paraId="383D9FEF" w14:textId="7B439043" w:rsidR="00BF5A32" w:rsidRPr="00EE2C21" w:rsidRDefault="00BF5A32" w:rsidP="00B12592">
            <w:pPr>
              <w:spacing w:line="300" w:lineRule="auto"/>
              <w:ind w:firstLineChars="200" w:firstLine="420"/>
              <w:jc w:val="left"/>
              <w:rPr>
                <w:rFonts w:ascii="宋体" w:hAnsi="宋体"/>
                <w:b/>
                <w:bCs/>
                <w:sz w:val="30"/>
                <w:szCs w:val="30"/>
                <w:lang w:val="x-none"/>
              </w:rPr>
            </w:pPr>
            <w:r w:rsidRPr="00EE2C21">
              <w:rPr>
                <w:rFonts w:ascii="宋体" w:hAnsi="宋体" w:hint="eastAsia"/>
                <w:szCs w:val="21"/>
                <w:lang w:val="x-none"/>
              </w:rPr>
              <w:t>编写该系统性能测试报告</w:t>
            </w:r>
            <w:r w:rsidR="004A74A2" w:rsidRPr="00EE2C21">
              <w:rPr>
                <w:rFonts w:ascii="宋体" w:hAnsi="宋体" w:hint="eastAsia"/>
                <w:szCs w:val="21"/>
                <w:lang w:val="x-none"/>
              </w:rPr>
              <w:t>主要有以下几个目的：</w:t>
            </w:r>
          </w:p>
          <w:p w14:paraId="223DF9E0" w14:textId="72FDFA25" w:rsidR="004A74A2" w:rsidRDefault="004A74A2" w:rsidP="00B12592">
            <w:pPr>
              <w:pStyle w:val="af2"/>
              <w:numPr>
                <w:ilvl w:val="0"/>
                <w:numId w:val="38"/>
              </w:numPr>
              <w:spacing w:line="300" w:lineRule="auto"/>
              <w:ind w:firstLineChars="0"/>
              <w:jc w:val="left"/>
              <w:rPr>
                <w:rFonts w:ascii="宋体" w:hAnsi="宋体"/>
                <w:szCs w:val="21"/>
                <w:lang w:val="x-none"/>
              </w:rPr>
            </w:pPr>
            <w:r>
              <w:rPr>
                <w:rFonts w:ascii="宋体" w:hAnsi="宋体" w:hint="eastAsia"/>
                <w:szCs w:val="21"/>
                <w:lang w:val="x-none"/>
              </w:rPr>
              <w:t>通过对测试结果的分析，得出对软件系统质量的评价</w:t>
            </w:r>
          </w:p>
          <w:p w14:paraId="442FA5F1" w14:textId="1C71A352" w:rsidR="004A74A2" w:rsidRDefault="004A74A2" w:rsidP="00B12592">
            <w:pPr>
              <w:pStyle w:val="af2"/>
              <w:numPr>
                <w:ilvl w:val="0"/>
                <w:numId w:val="38"/>
              </w:numPr>
              <w:spacing w:line="300" w:lineRule="auto"/>
              <w:ind w:firstLineChars="0"/>
              <w:jc w:val="left"/>
              <w:rPr>
                <w:rFonts w:ascii="宋体" w:hAnsi="宋体"/>
                <w:szCs w:val="21"/>
                <w:lang w:val="x-none"/>
              </w:rPr>
            </w:pPr>
            <w:r>
              <w:rPr>
                <w:rFonts w:ascii="宋体" w:hAnsi="宋体" w:hint="eastAsia"/>
                <w:szCs w:val="21"/>
                <w:lang w:val="x-none"/>
              </w:rPr>
              <w:t>分析测试的过程、产品、资源、信息，为以后制定测试计划提供参考</w:t>
            </w:r>
          </w:p>
          <w:p w14:paraId="4E935515" w14:textId="7C4F2282" w:rsidR="004A74A2" w:rsidRDefault="004A74A2" w:rsidP="00B12592">
            <w:pPr>
              <w:pStyle w:val="af2"/>
              <w:numPr>
                <w:ilvl w:val="0"/>
                <w:numId w:val="38"/>
              </w:numPr>
              <w:spacing w:line="300" w:lineRule="auto"/>
              <w:ind w:firstLineChars="0"/>
              <w:jc w:val="left"/>
              <w:rPr>
                <w:rFonts w:ascii="宋体" w:hAnsi="宋体"/>
                <w:szCs w:val="21"/>
                <w:lang w:val="x-none"/>
              </w:rPr>
            </w:pPr>
            <w:r>
              <w:rPr>
                <w:rFonts w:ascii="宋体" w:hAnsi="宋体" w:hint="eastAsia"/>
                <w:szCs w:val="21"/>
                <w:lang w:val="x-none"/>
              </w:rPr>
              <w:t>评估</w:t>
            </w:r>
            <w:r w:rsidR="00EE2C21">
              <w:rPr>
                <w:rFonts w:ascii="宋体" w:hAnsi="宋体" w:hint="eastAsia"/>
                <w:szCs w:val="21"/>
                <w:lang w:val="x-none"/>
              </w:rPr>
              <w:t>测试执行和测试计划是否符合</w:t>
            </w:r>
          </w:p>
          <w:p w14:paraId="02EBCDDD" w14:textId="02C18FAC" w:rsidR="00EE2C21" w:rsidRPr="00BF5A32" w:rsidRDefault="00EE2C21" w:rsidP="00B12592">
            <w:pPr>
              <w:pStyle w:val="af2"/>
              <w:numPr>
                <w:ilvl w:val="0"/>
                <w:numId w:val="38"/>
              </w:numPr>
              <w:spacing w:line="300" w:lineRule="auto"/>
              <w:ind w:firstLineChars="0"/>
              <w:jc w:val="left"/>
              <w:rPr>
                <w:rFonts w:ascii="宋体" w:hAnsi="宋体" w:hint="eastAsia"/>
                <w:szCs w:val="21"/>
                <w:lang w:val="x-none"/>
              </w:rPr>
            </w:pPr>
            <w:r>
              <w:rPr>
                <w:rFonts w:ascii="宋体" w:hAnsi="宋体" w:hint="eastAsia"/>
                <w:szCs w:val="21"/>
                <w:lang w:val="x-none"/>
              </w:rPr>
              <w:t>分析系统存在的缺陷，为修复和预防脆弱性（</w:t>
            </w:r>
            <w:r w:rsidRPr="00EE2C21">
              <w:rPr>
                <w:color w:val="333333"/>
                <w:sz w:val="24"/>
                <w:shd w:val="clear" w:color="auto" w:fill="FFFFFF"/>
              </w:rPr>
              <w:t>vulnerability</w:t>
            </w:r>
            <w:r>
              <w:rPr>
                <w:rFonts w:ascii="宋体" w:hAnsi="宋体" w:hint="eastAsia"/>
                <w:szCs w:val="21"/>
                <w:lang w:val="x-none"/>
              </w:rPr>
              <w:t>）提供建议</w:t>
            </w:r>
          </w:p>
          <w:p w14:paraId="5D9A31EF" w14:textId="77777777" w:rsidR="00BF5A32" w:rsidRDefault="00EE2C21" w:rsidP="00B12592">
            <w:pPr>
              <w:pStyle w:val="af2"/>
              <w:numPr>
                <w:ilvl w:val="1"/>
                <w:numId w:val="37"/>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lastRenderedPageBreak/>
              <w:t>背景</w:t>
            </w:r>
          </w:p>
          <w:p w14:paraId="29E89F55" w14:textId="77777777" w:rsidR="00EE2C21" w:rsidRDefault="00EE2C21" w:rsidP="00B12592">
            <w:pPr>
              <w:pStyle w:val="af3"/>
              <w:spacing w:line="300" w:lineRule="auto"/>
              <w:ind w:firstLineChars="200" w:firstLine="420"/>
              <w:rPr>
                <w:rFonts w:ascii="宋体" w:eastAsia="宋体" w:hAnsi="宋体" w:cs="Arial"/>
                <w:sz w:val="21"/>
                <w:szCs w:val="21"/>
              </w:rPr>
            </w:pPr>
            <w:r w:rsidRPr="00EE2C21">
              <w:rPr>
                <w:rFonts w:ascii="宋体" w:eastAsia="宋体" w:hAnsi="宋体" w:hint="eastAsia"/>
                <w:sz w:val="21"/>
                <w:szCs w:val="21"/>
              </w:rPr>
              <w:t>原系统是</w:t>
            </w:r>
            <w:r w:rsidRPr="00EE2C21">
              <w:rPr>
                <w:rFonts w:ascii="宋体" w:eastAsia="宋体" w:hAnsi="宋体" w:cs="Arial" w:hint="eastAsia"/>
                <w:sz w:val="21"/>
                <w:szCs w:val="21"/>
              </w:rPr>
              <w:t>基于</w:t>
            </w:r>
            <w:proofErr w:type="spellStart"/>
            <w:r w:rsidRPr="00EE2C21">
              <w:rPr>
                <w:rFonts w:ascii="宋体" w:eastAsia="宋体" w:hAnsi="宋体" w:cs="Arial"/>
                <w:sz w:val="21"/>
                <w:szCs w:val="21"/>
              </w:rPr>
              <w:t>mysql</w:t>
            </w:r>
            <w:proofErr w:type="spellEnd"/>
            <w:r w:rsidRPr="00EE2C21">
              <w:rPr>
                <w:rFonts w:ascii="宋体" w:eastAsia="宋体" w:hAnsi="宋体" w:cs="Arial"/>
                <w:sz w:val="21"/>
                <w:szCs w:val="21"/>
              </w:rPr>
              <w:t xml:space="preserve"> + servlet + </w:t>
            </w:r>
            <w:proofErr w:type="spellStart"/>
            <w:r w:rsidRPr="00EE2C21">
              <w:rPr>
                <w:rFonts w:ascii="宋体" w:eastAsia="宋体" w:hAnsi="宋体" w:cs="Arial"/>
                <w:sz w:val="21"/>
                <w:szCs w:val="21"/>
              </w:rPr>
              <w:t>jsp</w:t>
            </w:r>
            <w:proofErr w:type="spellEnd"/>
            <w:r w:rsidRPr="00EE2C21">
              <w:rPr>
                <w:rFonts w:ascii="宋体" w:eastAsia="宋体" w:hAnsi="宋体" w:cs="Arial" w:hint="eastAsia"/>
                <w:sz w:val="21"/>
                <w:szCs w:val="21"/>
              </w:rPr>
              <w:t>实现的一个Java web学生信息管理系统。后端采用的是</w:t>
            </w:r>
            <w:proofErr w:type="spellStart"/>
            <w:r w:rsidRPr="00EE2C21">
              <w:rPr>
                <w:rFonts w:ascii="宋体" w:eastAsia="宋体" w:hAnsi="宋体" w:cs="Arial" w:hint="eastAsia"/>
                <w:sz w:val="21"/>
                <w:szCs w:val="21"/>
              </w:rPr>
              <w:t>dao</w:t>
            </w:r>
            <w:proofErr w:type="spellEnd"/>
            <w:r w:rsidRPr="00EE2C21">
              <w:rPr>
                <w:rFonts w:ascii="宋体" w:eastAsia="宋体" w:hAnsi="宋体" w:cs="Arial" w:hint="eastAsia"/>
                <w:sz w:val="21"/>
                <w:szCs w:val="21"/>
              </w:rPr>
              <w:t xml:space="preserve"> </w:t>
            </w:r>
            <w:r w:rsidRPr="00EE2C21">
              <w:rPr>
                <w:rFonts w:ascii="宋体" w:eastAsia="宋体" w:hAnsi="宋体" w:cs="Arial"/>
                <w:sz w:val="21"/>
                <w:szCs w:val="21"/>
              </w:rPr>
              <w:t>–</w:t>
            </w:r>
            <w:r w:rsidRPr="00EE2C21">
              <w:rPr>
                <w:rFonts w:ascii="宋体" w:eastAsia="宋体" w:hAnsi="宋体" w:cs="Arial" w:hint="eastAsia"/>
                <w:sz w:val="21"/>
                <w:szCs w:val="21"/>
              </w:rPr>
              <w:t xml:space="preserve"> model </w:t>
            </w:r>
            <w:r w:rsidRPr="00EE2C21">
              <w:rPr>
                <w:rFonts w:ascii="宋体" w:eastAsia="宋体" w:hAnsi="宋体" w:cs="Arial"/>
                <w:sz w:val="21"/>
                <w:szCs w:val="21"/>
              </w:rPr>
              <w:t>– servlet</w:t>
            </w:r>
            <w:r w:rsidRPr="00EE2C21">
              <w:rPr>
                <w:rFonts w:ascii="宋体" w:eastAsia="宋体" w:hAnsi="宋体" w:cs="Arial" w:hint="eastAsia"/>
                <w:sz w:val="21"/>
                <w:szCs w:val="21"/>
              </w:rPr>
              <w:t>三层架构，前端由</w:t>
            </w:r>
            <w:proofErr w:type="spellStart"/>
            <w:r w:rsidRPr="00EE2C21">
              <w:rPr>
                <w:rFonts w:ascii="宋体" w:eastAsia="宋体" w:hAnsi="宋体" w:cs="Arial" w:hint="eastAsia"/>
                <w:sz w:val="21"/>
                <w:szCs w:val="21"/>
              </w:rPr>
              <w:t>Js</w:t>
            </w:r>
            <w:r w:rsidRPr="00EE2C21">
              <w:rPr>
                <w:rFonts w:ascii="宋体" w:eastAsia="宋体" w:hAnsi="宋体" w:cs="Arial"/>
                <w:sz w:val="21"/>
                <w:szCs w:val="21"/>
              </w:rPr>
              <w:t>p</w:t>
            </w:r>
            <w:proofErr w:type="spellEnd"/>
            <w:r w:rsidRPr="00EE2C21">
              <w:rPr>
                <w:rFonts w:ascii="宋体" w:eastAsia="宋体" w:hAnsi="宋体" w:cs="Arial"/>
                <w:sz w:val="21"/>
                <w:szCs w:val="21"/>
              </w:rPr>
              <w:t xml:space="preserve"> + </w:t>
            </w:r>
            <w:r w:rsidRPr="00EE2C21">
              <w:rPr>
                <w:rFonts w:ascii="宋体" w:eastAsia="宋体" w:hAnsi="宋体" w:cs="Arial" w:hint="eastAsia"/>
                <w:sz w:val="21"/>
                <w:szCs w:val="21"/>
              </w:rPr>
              <w:t>JavaScript整合</w:t>
            </w:r>
            <w:proofErr w:type="spellStart"/>
            <w:r w:rsidRPr="00EE2C21">
              <w:rPr>
                <w:rFonts w:ascii="宋体" w:eastAsia="宋体" w:hAnsi="宋体" w:cs="Arial" w:hint="eastAsia"/>
                <w:sz w:val="21"/>
                <w:szCs w:val="21"/>
              </w:rPr>
              <w:t>Easy</w:t>
            </w:r>
            <w:r w:rsidRPr="00EE2C21">
              <w:rPr>
                <w:rFonts w:ascii="宋体" w:eastAsia="宋体" w:hAnsi="宋体" w:cs="Arial"/>
                <w:sz w:val="21"/>
                <w:szCs w:val="21"/>
              </w:rPr>
              <w:t>UI</w:t>
            </w:r>
            <w:proofErr w:type="spellEnd"/>
            <w:r w:rsidRPr="00EE2C21">
              <w:rPr>
                <w:rFonts w:ascii="宋体" w:eastAsia="宋体" w:hAnsi="宋体" w:cs="Arial" w:hint="eastAsia"/>
                <w:sz w:val="21"/>
                <w:szCs w:val="21"/>
              </w:rPr>
              <w:t>框架实现了友好的用户界面。</w:t>
            </w:r>
            <w:r>
              <w:rPr>
                <w:rFonts w:ascii="宋体" w:eastAsia="宋体" w:hAnsi="宋体" w:cs="Arial" w:hint="eastAsia"/>
                <w:sz w:val="21"/>
                <w:szCs w:val="21"/>
              </w:rPr>
              <w:t>在实验五中，已经</w:t>
            </w:r>
            <w:r w:rsidRPr="00EE2C21">
              <w:rPr>
                <w:rFonts w:ascii="宋体" w:eastAsia="宋体" w:hAnsi="宋体" w:cs="Arial" w:hint="eastAsia"/>
                <w:sz w:val="21"/>
                <w:szCs w:val="21"/>
              </w:rPr>
              <w:t>通过数据层、计算层和表示层的三个层面上的改造，将原有的遗留Web系统改造为满足高性能、高可用、高可靠等质量属性的复杂软件系统。在数据层上</w:t>
            </w:r>
            <w:r>
              <w:rPr>
                <w:rFonts w:ascii="宋体" w:eastAsia="宋体" w:hAnsi="宋体" w:cs="Arial" w:hint="eastAsia"/>
                <w:sz w:val="21"/>
                <w:szCs w:val="21"/>
              </w:rPr>
              <w:t>应</w:t>
            </w:r>
            <w:r w:rsidRPr="00EE2C21">
              <w:rPr>
                <w:rFonts w:ascii="宋体" w:eastAsia="宋体" w:hAnsi="宋体" w:cs="Arial" w:hint="eastAsia"/>
                <w:sz w:val="21"/>
                <w:szCs w:val="21"/>
              </w:rPr>
              <w:t>用React技术来重新设计Web系统的前端架构，并重写前端，使其具有React优秀的性能。在计算层上使用Nginx负载均衡技术实现基于流量分发的完全分布式系统集群的负载均衡架构，同时使用Hadoop大数据计算技术实现海量用户访问请求的log日志统计。在数据层上从系统的核心需求出发，重新设计数据库结构，对数据库结构在表层面上进行优化，所应用到的技术与思想包括</w:t>
            </w:r>
            <w:proofErr w:type="spellStart"/>
            <w:r w:rsidRPr="00EE2C21">
              <w:rPr>
                <w:rFonts w:ascii="宋体" w:eastAsia="宋体" w:hAnsi="宋体" w:cs="Arial" w:hint="eastAsia"/>
                <w:sz w:val="21"/>
                <w:szCs w:val="21"/>
              </w:rPr>
              <w:t>Sharding</w:t>
            </w:r>
            <w:proofErr w:type="spellEnd"/>
            <w:r w:rsidRPr="00EE2C21">
              <w:rPr>
                <w:rFonts w:ascii="宋体" w:eastAsia="宋体" w:hAnsi="宋体" w:cs="Arial" w:hint="eastAsia"/>
                <w:sz w:val="21"/>
                <w:szCs w:val="21"/>
              </w:rPr>
              <w:t>-JDBC数据库分库分表技术，数据库关系模式范式理论以及数据库设计的ACID原则。同时还</w:t>
            </w:r>
            <w:r>
              <w:rPr>
                <w:rFonts w:ascii="宋体" w:eastAsia="宋体" w:hAnsi="宋体" w:cs="Arial" w:hint="eastAsia"/>
                <w:sz w:val="21"/>
                <w:szCs w:val="21"/>
              </w:rPr>
              <w:t>计划</w:t>
            </w:r>
            <w:r w:rsidRPr="00EE2C21">
              <w:rPr>
                <w:rFonts w:ascii="宋体" w:eastAsia="宋体" w:hAnsi="宋体" w:cs="Arial" w:hint="eastAsia"/>
                <w:sz w:val="21"/>
                <w:szCs w:val="21"/>
              </w:rPr>
              <w:t>实现基于Redis的系统缓存架构，即所有的查询结果都放进了缓存，也就是把MySQL查询的结果放到了Redis中去，然后第二次发起该条查询时就可以从Redis中去读取查询的结果，从而不与MySQL交互，达到优化的效果，Redis的查询速度之于MySQL的查询速度相当于内存读写速度之于硬盘读写速度。</w:t>
            </w:r>
          </w:p>
          <w:p w14:paraId="413F25F1" w14:textId="77777777" w:rsidR="00B12592" w:rsidRDefault="00B12592" w:rsidP="00B12592">
            <w:pPr>
              <w:pStyle w:val="af3"/>
              <w:spacing w:line="300" w:lineRule="auto"/>
              <w:ind w:firstLineChars="200" w:firstLine="480"/>
              <w:rPr>
                <w:rFonts w:ascii="宋体" w:eastAsia="宋体" w:hAnsi="宋体" w:cs="Arial"/>
                <w:sz w:val="21"/>
                <w:szCs w:val="21"/>
              </w:rPr>
            </w:pPr>
            <w:r>
              <w:rPr>
                <w:noProof/>
              </w:rPr>
              <w:drawing>
                <wp:inline distT="0" distB="0" distL="0" distR="0" wp14:anchorId="067D2329" wp14:editId="1E1AF51B">
                  <wp:extent cx="3761558" cy="2115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6030" cy="2129585"/>
                          </a:xfrm>
                          <a:prstGeom prst="rect">
                            <a:avLst/>
                          </a:prstGeom>
                          <a:noFill/>
                          <a:ln>
                            <a:noFill/>
                          </a:ln>
                        </pic:spPr>
                      </pic:pic>
                    </a:graphicData>
                  </a:graphic>
                </wp:inline>
              </w:drawing>
            </w:r>
          </w:p>
          <w:p w14:paraId="4C3F4398" w14:textId="5C8C5C10" w:rsidR="00B12592" w:rsidRDefault="00B12592" w:rsidP="00B12592">
            <w:pPr>
              <w:pStyle w:val="af2"/>
              <w:numPr>
                <w:ilvl w:val="1"/>
                <w:numId w:val="37"/>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用户群</w:t>
            </w:r>
          </w:p>
          <w:p w14:paraId="15BFF1DE" w14:textId="77777777" w:rsidR="00B12592" w:rsidRPr="00056875" w:rsidRDefault="00B12592" w:rsidP="00056875">
            <w:pPr>
              <w:spacing w:line="300" w:lineRule="auto"/>
              <w:ind w:firstLineChars="200" w:firstLine="420"/>
              <w:jc w:val="left"/>
              <w:rPr>
                <w:rFonts w:ascii="宋体" w:hAnsi="宋体"/>
                <w:szCs w:val="21"/>
                <w:lang w:val="x-none"/>
              </w:rPr>
            </w:pPr>
            <w:r w:rsidRPr="00056875">
              <w:rPr>
                <w:rFonts w:ascii="宋体" w:hAnsi="宋体" w:hint="eastAsia"/>
                <w:szCs w:val="21"/>
                <w:lang w:val="x-none"/>
              </w:rPr>
              <w:t>此系统主要面向大学教务处的信息管理员，辅导员，以及</w:t>
            </w:r>
            <w:proofErr w:type="gramStart"/>
            <w:r w:rsidRPr="00056875">
              <w:rPr>
                <w:rFonts w:ascii="宋体" w:hAnsi="宋体" w:hint="eastAsia"/>
                <w:szCs w:val="21"/>
                <w:lang w:val="x-none"/>
              </w:rPr>
              <w:t>其他和</w:t>
            </w:r>
            <w:proofErr w:type="gramEnd"/>
            <w:r w:rsidRPr="00056875">
              <w:rPr>
                <w:rFonts w:ascii="宋体" w:hAnsi="宋体" w:hint="eastAsia"/>
                <w:szCs w:val="21"/>
                <w:lang w:val="x-none"/>
              </w:rPr>
              <w:t>学生信息的</w:t>
            </w:r>
          </w:p>
          <w:p w14:paraId="0FB4AB2B" w14:textId="4AF0DFA1" w:rsidR="00B12592" w:rsidRPr="00B12592" w:rsidRDefault="00B12592" w:rsidP="00B12592">
            <w:pPr>
              <w:spacing w:line="300" w:lineRule="auto"/>
              <w:jc w:val="left"/>
              <w:rPr>
                <w:rFonts w:ascii="宋体" w:hAnsi="宋体" w:hint="eastAsia"/>
                <w:szCs w:val="21"/>
                <w:lang w:val="x-none"/>
              </w:rPr>
            </w:pPr>
            <w:proofErr w:type="gramStart"/>
            <w:r w:rsidRPr="00B12592">
              <w:rPr>
                <w:rFonts w:ascii="宋体" w:hAnsi="宋体" w:hint="eastAsia"/>
                <w:szCs w:val="21"/>
                <w:lang w:val="x-none"/>
              </w:rPr>
              <w:t>增删改查有关</w:t>
            </w:r>
            <w:proofErr w:type="gramEnd"/>
            <w:r w:rsidRPr="00B12592">
              <w:rPr>
                <w:rFonts w:ascii="宋体" w:hAnsi="宋体" w:hint="eastAsia"/>
                <w:szCs w:val="21"/>
                <w:lang w:val="x-none"/>
              </w:rPr>
              <w:t>的人员。</w:t>
            </w:r>
          </w:p>
          <w:p w14:paraId="4A846AA8" w14:textId="27F10FD1" w:rsidR="00B12592" w:rsidRDefault="00B12592" w:rsidP="00B12592">
            <w:pPr>
              <w:pStyle w:val="af2"/>
              <w:numPr>
                <w:ilvl w:val="1"/>
                <w:numId w:val="37"/>
              </w:numPr>
              <w:spacing w:line="300" w:lineRule="auto"/>
              <w:ind w:firstLineChars="0"/>
              <w:jc w:val="left"/>
              <w:rPr>
                <w:rFonts w:ascii="宋体" w:hAnsi="宋体"/>
                <w:b/>
                <w:bCs/>
                <w:sz w:val="30"/>
                <w:szCs w:val="30"/>
                <w:lang w:val="x-none"/>
              </w:rPr>
            </w:pPr>
            <w:r w:rsidRPr="00B12592">
              <w:rPr>
                <w:rFonts w:ascii="宋体" w:hAnsi="宋体" w:hint="eastAsia"/>
                <w:b/>
                <w:bCs/>
                <w:sz w:val="30"/>
                <w:szCs w:val="30"/>
                <w:lang w:val="x-none"/>
              </w:rPr>
              <w:t>测试</w:t>
            </w:r>
            <w:r>
              <w:rPr>
                <w:rFonts w:ascii="宋体" w:hAnsi="宋体" w:hint="eastAsia"/>
                <w:b/>
                <w:bCs/>
                <w:sz w:val="30"/>
                <w:szCs w:val="30"/>
                <w:lang w:val="x-none"/>
              </w:rPr>
              <w:t>对象</w:t>
            </w:r>
          </w:p>
          <w:p w14:paraId="65F8910D" w14:textId="51FA7DB3" w:rsidR="00B12592" w:rsidRPr="00B12592" w:rsidRDefault="00B12592" w:rsidP="00B12592">
            <w:pPr>
              <w:pStyle w:val="af2"/>
              <w:spacing w:line="300" w:lineRule="auto"/>
              <w:ind w:left="720" w:firstLineChars="0" w:firstLine="0"/>
              <w:jc w:val="left"/>
              <w:rPr>
                <w:rFonts w:ascii="宋体" w:hAnsi="宋体" w:hint="eastAsia"/>
                <w:szCs w:val="21"/>
                <w:lang w:val="x-none"/>
              </w:rPr>
            </w:pPr>
            <w:r>
              <w:rPr>
                <w:rFonts w:ascii="宋体" w:hAnsi="宋体" w:hint="eastAsia"/>
                <w:szCs w:val="21"/>
                <w:lang w:val="x-none"/>
              </w:rPr>
              <w:t>测试对象为此系统的各方面性能水平。</w:t>
            </w:r>
          </w:p>
          <w:p w14:paraId="238ECBC1" w14:textId="11B5133F" w:rsidR="00B12592" w:rsidRDefault="00B12592" w:rsidP="00B12592">
            <w:pPr>
              <w:pStyle w:val="af2"/>
              <w:numPr>
                <w:ilvl w:val="1"/>
                <w:numId w:val="37"/>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测试阶段</w:t>
            </w:r>
          </w:p>
          <w:p w14:paraId="6AB01BD8" w14:textId="2321FAF0" w:rsidR="00B12592" w:rsidRPr="00B12592" w:rsidRDefault="00B12592" w:rsidP="00B12592">
            <w:pPr>
              <w:pStyle w:val="af2"/>
              <w:spacing w:line="300" w:lineRule="auto"/>
              <w:ind w:left="720" w:firstLineChars="0" w:firstLine="0"/>
              <w:jc w:val="left"/>
              <w:rPr>
                <w:rFonts w:ascii="宋体" w:hAnsi="宋体" w:hint="eastAsia"/>
                <w:szCs w:val="21"/>
                <w:lang w:val="x-none"/>
              </w:rPr>
            </w:pPr>
            <w:r>
              <w:rPr>
                <w:rFonts w:ascii="宋体" w:hAnsi="宋体" w:hint="eastAsia"/>
                <w:szCs w:val="21"/>
                <w:lang w:val="x-none"/>
              </w:rPr>
              <w:lastRenderedPageBreak/>
              <w:t>系统集成测试。</w:t>
            </w:r>
          </w:p>
          <w:p w14:paraId="29B7C4FF" w14:textId="057B73C2" w:rsidR="00B12592" w:rsidRDefault="00B12592" w:rsidP="00B12592">
            <w:pPr>
              <w:pStyle w:val="af2"/>
              <w:numPr>
                <w:ilvl w:val="1"/>
                <w:numId w:val="37"/>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测试工具</w:t>
            </w:r>
          </w:p>
          <w:p w14:paraId="6C149BF0" w14:textId="387AD18A" w:rsidR="00B12592" w:rsidRPr="00B12592" w:rsidRDefault="00B12592" w:rsidP="00B12592">
            <w:pPr>
              <w:pStyle w:val="af2"/>
              <w:spacing w:line="300" w:lineRule="auto"/>
              <w:ind w:left="720" w:firstLineChars="0" w:firstLine="0"/>
              <w:jc w:val="left"/>
              <w:rPr>
                <w:rFonts w:ascii="宋体" w:hAnsi="宋体" w:hint="eastAsia"/>
                <w:szCs w:val="21"/>
                <w:lang w:val="x-none"/>
              </w:rPr>
            </w:pPr>
            <w:r>
              <w:rPr>
                <w:rFonts w:ascii="宋体" w:hAnsi="宋体" w:hint="eastAsia"/>
                <w:szCs w:val="21"/>
                <w:lang w:val="x-none"/>
              </w:rPr>
              <w:t>A</w:t>
            </w:r>
            <w:r>
              <w:rPr>
                <w:rFonts w:ascii="宋体" w:hAnsi="宋体"/>
                <w:szCs w:val="21"/>
                <w:lang w:val="x-none"/>
              </w:rPr>
              <w:t xml:space="preserve">pache </w:t>
            </w:r>
            <w:proofErr w:type="spellStart"/>
            <w:r>
              <w:rPr>
                <w:rFonts w:ascii="宋体" w:hAnsi="宋体"/>
                <w:szCs w:val="21"/>
                <w:lang w:val="x-none"/>
              </w:rPr>
              <w:t>Jmeter</w:t>
            </w:r>
            <w:proofErr w:type="spellEnd"/>
            <w:r>
              <w:rPr>
                <w:rFonts w:ascii="宋体" w:hAnsi="宋体"/>
                <w:szCs w:val="21"/>
                <w:lang w:val="x-none"/>
              </w:rPr>
              <w:t>.</w:t>
            </w:r>
          </w:p>
          <w:p w14:paraId="30B158E6" w14:textId="77777777" w:rsidR="00B12592" w:rsidRDefault="00B12592" w:rsidP="00B12592">
            <w:pPr>
              <w:pStyle w:val="af2"/>
              <w:numPr>
                <w:ilvl w:val="1"/>
                <w:numId w:val="37"/>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参考资料</w:t>
            </w:r>
          </w:p>
          <w:p w14:paraId="3FCD5E90" w14:textId="44B17F79" w:rsidR="00B12592" w:rsidRDefault="00B12592" w:rsidP="00B12592">
            <w:pPr>
              <w:pStyle w:val="af2"/>
              <w:numPr>
                <w:ilvl w:val="0"/>
                <w:numId w:val="39"/>
              </w:numPr>
              <w:spacing w:line="300" w:lineRule="auto"/>
              <w:ind w:left="1077" w:firstLineChars="0" w:hanging="357"/>
              <w:jc w:val="left"/>
              <w:rPr>
                <w:rFonts w:ascii="宋体" w:hAnsi="宋体"/>
                <w:szCs w:val="21"/>
                <w:lang w:val="x-none"/>
              </w:rPr>
            </w:pPr>
            <w:r>
              <w:rPr>
                <w:rFonts w:ascii="宋体" w:hAnsi="宋体" w:hint="eastAsia"/>
                <w:szCs w:val="21"/>
                <w:lang w:val="x-none"/>
              </w:rPr>
              <w:t>课程P</w:t>
            </w:r>
            <w:r>
              <w:rPr>
                <w:rFonts w:ascii="宋体" w:hAnsi="宋体"/>
                <w:szCs w:val="21"/>
                <w:lang w:val="x-none"/>
              </w:rPr>
              <w:t>PT</w:t>
            </w:r>
            <w:r>
              <w:rPr>
                <w:rFonts w:ascii="宋体" w:hAnsi="宋体" w:hint="eastAsia"/>
                <w:szCs w:val="21"/>
                <w:lang w:val="x-none"/>
              </w:rPr>
              <w:t>——</w:t>
            </w:r>
            <w:proofErr w:type="spellStart"/>
            <w:r>
              <w:rPr>
                <w:rFonts w:ascii="宋体" w:hAnsi="宋体" w:hint="eastAsia"/>
                <w:szCs w:val="21"/>
                <w:lang w:val="x-none"/>
              </w:rPr>
              <w:t>软件架构测试方法</w:t>
            </w:r>
            <w:proofErr w:type="spellEnd"/>
          </w:p>
          <w:p w14:paraId="6496DC7B" w14:textId="77777777" w:rsidR="00B12592" w:rsidRPr="00B12592" w:rsidRDefault="00B12592" w:rsidP="00B12592">
            <w:pPr>
              <w:pStyle w:val="af2"/>
              <w:numPr>
                <w:ilvl w:val="0"/>
                <w:numId w:val="39"/>
              </w:numPr>
              <w:spacing w:line="300" w:lineRule="auto"/>
              <w:ind w:left="1077" w:firstLineChars="0" w:hanging="357"/>
              <w:jc w:val="left"/>
              <w:rPr>
                <w:rFonts w:ascii="宋体" w:hAnsi="宋体"/>
                <w:szCs w:val="21"/>
                <w:lang w:val="x-none"/>
              </w:rPr>
            </w:pPr>
            <w:hyperlink r:id="rId19" w:history="1">
              <w:r>
                <w:rPr>
                  <w:rStyle w:val="a4"/>
                </w:rPr>
                <w:t>https://www.cnblogs.com/0201zcr/p/5046193.html</w:t>
              </w:r>
            </w:hyperlink>
          </w:p>
          <w:p w14:paraId="7F4BCEF4" w14:textId="77777777" w:rsidR="00B12592" w:rsidRPr="00B12592" w:rsidRDefault="00B12592" w:rsidP="00B12592">
            <w:pPr>
              <w:pStyle w:val="af2"/>
              <w:numPr>
                <w:ilvl w:val="0"/>
                <w:numId w:val="39"/>
              </w:numPr>
              <w:spacing w:line="300" w:lineRule="auto"/>
              <w:ind w:left="1077" w:firstLineChars="0" w:hanging="357"/>
              <w:jc w:val="left"/>
              <w:rPr>
                <w:rFonts w:ascii="宋体" w:hAnsi="宋体"/>
                <w:szCs w:val="21"/>
                <w:lang w:val="x-none"/>
              </w:rPr>
            </w:pPr>
            <w:hyperlink r:id="rId20" w:history="1">
              <w:r>
                <w:rPr>
                  <w:rStyle w:val="a4"/>
                </w:rPr>
                <w:t>https://blog.csdn.net/u012111923/article/details/80705141</w:t>
              </w:r>
            </w:hyperlink>
          </w:p>
          <w:p w14:paraId="638E917C" w14:textId="6C68B37B" w:rsidR="00B12592" w:rsidRDefault="00B12592" w:rsidP="00B12592">
            <w:pPr>
              <w:spacing w:line="300" w:lineRule="auto"/>
              <w:jc w:val="left"/>
              <w:rPr>
                <w:rFonts w:ascii="黑体" w:eastAsia="黑体" w:hAnsi="黑体"/>
                <w:b/>
                <w:bCs/>
                <w:sz w:val="30"/>
                <w:szCs w:val="30"/>
                <w:lang w:val="x-none"/>
              </w:rPr>
            </w:pPr>
            <w:r>
              <w:rPr>
                <w:rFonts w:ascii="黑体" w:eastAsia="黑体" w:hAnsi="黑体" w:hint="eastAsia"/>
                <w:b/>
                <w:bCs/>
                <w:sz w:val="30"/>
                <w:szCs w:val="30"/>
                <w:lang w:val="x-none"/>
              </w:rPr>
              <w:t>2</w:t>
            </w:r>
            <w:r>
              <w:rPr>
                <w:rFonts w:ascii="黑体" w:eastAsia="黑体" w:hAnsi="黑体" w:hint="eastAsia"/>
                <w:b/>
                <w:bCs/>
                <w:sz w:val="30"/>
                <w:szCs w:val="30"/>
                <w:lang w:val="x-none"/>
              </w:rPr>
              <w:t>.</w:t>
            </w:r>
            <w:r w:rsidRPr="00BF5A32">
              <w:rPr>
                <w:rFonts w:ascii="黑体" w:eastAsia="黑体" w:hAnsi="黑体"/>
                <w:b/>
                <w:bCs/>
                <w:sz w:val="30"/>
                <w:szCs w:val="30"/>
                <w:lang w:val="x-none"/>
              </w:rPr>
              <w:t xml:space="preserve"> </w:t>
            </w:r>
            <w:r>
              <w:rPr>
                <w:rFonts w:ascii="黑体" w:eastAsia="黑体" w:hAnsi="黑体" w:hint="eastAsia"/>
                <w:b/>
                <w:bCs/>
                <w:sz w:val="30"/>
                <w:szCs w:val="30"/>
                <w:lang w:val="x-none"/>
              </w:rPr>
              <w:t>测试概要</w:t>
            </w:r>
          </w:p>
          <w:p w14:paraId="042E13CC" w14:textId="54076F4E" w:rsidR="00B12592" w:rsidRDefault="00B12592" w:rsidP="00B12592">
            <w:pPr>
              <w:pStyle w:val="af2"/>
              <w:numPr>
                <w:ilvl w:val="1"/>
                <w:numId w:val="40"/>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测试执行</w:t>
            </w:r>
          </w:p>
          <w:p w14:paraId="7D7E3A58" w14:textId="77777777" w:rsidR="00B12592" w:rsidRPr="00056875" w:rsidRDefault="00B12592" w:rsidP="00056875">
            <w:pPr>
              <w:spacing w:line="300" w:lineRule="auto"/>
              <w:ind w:firstLineChars="200" w:firstLine="420"/>
              <w:jc w:val="left"/>
              <w:rPr>
                <w:rFonts w:ascii="宋体" w:hAnsi="宋体"/>
                <w:szCs w:val="21"/>
                <w:lang w:val="x-none"/>
              </w:rPr>
            </w:pPr>
            <w:r w:rsidRPr="00056875">
              <w:rPr>
                <w:rFonts w:ascii="宋体" w:hAnsi="宋体" w:hint="eastAsia"/>
                <w:szCs w:val="21"/>
                <w:lang w:val="x-none"/>
              </w:rPr>
              <w:t>此次测试严格按照项目计划和测试计划执行，按时完成了测试计划规定的测</w:t>
            </w:r>
          </w:p>
          <w:p w14:paraId="13B679DC" w14:textId="5A6D9E86" w:rsidR="00B12592" w:rsidRPr="00B12592" w:rsidRDefault="00B12592" w:rsidP="00B12592">
            <w:pPr>
              <w:spacing w:line="300" w:lineRule="auto"/>
              <w:jc w:val="left"/>
              <w:rPr>
                <w:rFonts w:ascii="宋体" w:hAnsi="宋体" w:hint="eastAsia"/>
                <w:szCs w:val="21"/>
                <w:lang w:val="x-none"/>
              </w:rPr>
            </w:pPr>
            <w:proofErr w:type="gramStart"/>
            <w:r w:rsidRPr="00B12592">
              <w:rPr>
                <w:rFonts w:ascii="宋体" w:hAnsi="宋体" w:hint="eastAsia"/>
                <w:szCs w:val="21"/>
                <w:lang w:val="x-none"/>
              </w:rPr>
              <w:t>试对象</w:t>
            </w:r>
            <w:proofErr w:type="gramEnd"/>
            <w:r w:rsidRPr="00B12592">
              <w:rPr>
                <w:rFonts w:ascii="宋体" w:hAnsi="宋体" w:hint="eastAsia"/>
                <w:szCs w:val="21"/>
                <w:lang w:val="x-none"/>
              </w:rPr>
              <w:t>的测试</w:t>
            </w:r>
            <w:r>
              <w:rPr>
                <w:rFonts w:ascii="宋体" w:hAnsi="宋体" w:hint="eastAsia"/>
                <w:szCs w:val="21"/>
                <w:lang w:val="x-none"/>
              </w:rPr>
              <w:t>。针对测试计划规定的测试策略，在测试执行中都有体现，在测试的执行过程中，依据测试计划和测试用例，对系统进行了完整的测试。</w:t>
            </w:r>
          </w:p>
          <w:p w14:paraId="7B6166C3" w14:textId="664C2119" w:rsidR="00B12592" w:rsidRDefault="00B12592" w:rsidP="00B12592">
            <w:pPr>
              <w:pStyle w:val="af2"/>
              <w:numPr>
                <w:ilvl w:val="1"/>
                <w:numId w:val="40"/>
              </w:numPr>
              <w:spacing w:line="300" w:lineRule="auto"/>
              <w:ind w:firstLineChars="0"/>
              <w:jc w:val="left"/>
              <w:rPr>
                <w:rFonts w:ascii="宋体" w:hAnsi="宋体"/>
                <w:b/>
                <w:bCs/>
                <w:sz w:val="30"/>
                <w:szCs w:val="30"/>
                <w:lang w:val="x-none"/>
              </w:rPr>
            </w:pPr>
            <w:r>
              <w:rPr>
                <w:rFonts w:ascii="宋体" w:hAnsi="宋体" w:hint="eastAsia"/>
                <w:b/>
                <w:bCs/>
                <w:sz w:val="30"/>
                <w:szCs w:val="30"/>
                <w:lang w:val="x-none"/>
              </w:rPr>
              <w:t>测试用例</w:t>
            </w:r>
          </w:p>
          <w:p w14:paraId="119EAFA0" w14:textId="3E49EAD2" w:rsidR="00B12592" w:rsidRDefault="00B12592" w:rsidP="00B12592">
            <w:pPr>
              <w:pStyle w:val="af2"/>
              <w:numPr>
                <w:ilvl w:val="0"/>
                <w:numId w:val="42"/>
              </w:numPr>
              <w:spacing w:line="300" w:lineRule="auto"/>
              <w:ind w:firstLineChars="0"/>
              <w:jc w:val="left"/>
              <w:rPr>
                <w:rFonts w:ascii="宋体" w:hAnsi="宋体"/>
                <w:szCs w:val="21"/>
                <w:lang w:val="x-none"/>
              </w:rPr>
            </w:pPr>
            <w:r>
              <w:rPr>
                <w:rFonts w:ascii="宋体" w:hAnsi="宋体" w:hint="eastAsia"/>
                <w:szCs w:val="21"/>
                <w:lang w:val="x-none"/>
              </w:rPr>
              <w:t>功能性</w:t>
            </w:r>
          </w:p>
          <w:p w14:paraId="3F554BA8" w14:textId="6E014398"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系统实现的主要功能，包括各项数据的查询、添加、修改、删除；</w:t>
            </w:r>
          </w:p>
          <w:p w14:paraId="418B07DE" w14:textId="413D0205"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系统实现的次要功能，如模糊查询；</w:t>
            </w:r>
          </w:p>
          <w:p w14:paraId="5C835D2B" w14:textId="3FE3533E" w:rsidR="00C146C9" w:rsidRPr="00C146C9" w:rsidRDefault="00C146C9" w:rsidP="00C146C9">
            <w:pPr>
              <w:pStyle w:val="af2"/>
              <w:spacing w:line="300" w:lineRule="auto"/>
              <w:ind w:left="1080" w:firstLineChars="0" w:firstLine="0"/>
              <w:jc w:val="left"/>
              <w:rPr>
                <w:rFonts w:ascii="宋体" w:hAnsi="宋体" w:hint="eastAsia"/>
                <w:szCs w:val="21"/>
                <w:lang w:val="x-none"/>
              </w:rPr>
            </w:pPr>
            <w:r>
              <w:rPr>
                <w:rFonts w:ascii="宋体" w:hAnsi="宋体" w:hint="eastAsia"/>
                <w:szCs w:val="21"/>
                <w:lang w:val="x-none"/>
              </w:rPr>
              <w:t>需求规定的输入输出字段，以及需求规定的输入限制。</w:t>
            </w:r>
          </w:p>
          <w:p w14:paraId="632A5BF9" w14:textId="0EFD4AEB" w:rsidR="00B12592" w:rsidRDefault="00B12592" w:rsidP="00C146C9">
            <w:pPr>
              <w:pStyle w:val="af2"/>
              <w:numPr>
                <w:ilvl w:val="0"/>
                <w:numId w:val="42"/>
              </w:numPr>
              <w:spacing w:line="300" w:lineRule="auto"/>
              <w:ind w:firstLineChars="0"/>
              <w:jc w:val="left"/>
              <w:rPr>
                <w:rFonts w:ascii="宋体" w:hAnsi="宋体"/>
                <w:szCs w:val="21"/>
                <w:lang w:val="x-none"/>
              </w:rPr>
            </w:pPr>
            <w:r>
              <w:rPr>
                <w:rFonts w:ascii="宋体" w:hAnsi="宋体" w:hint="eastAsia"/>
                <w:szCs w:val="21"/>
                <w:lang w:val="x-none"/>
              </w:rPr>
              <w:t>易用性</w:t>
            </w:r>
          </w:p>
          <w:p w14:paraId="262FC13C" w14:textId="0D8C3116"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操作按钮提示信息的正确性、一致性、可理解性；</w:t>
            </w:r>
          </w:p>
          <w:p w14:paraId="5643CA85" w14:textId="33F3ABA7"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限制条件提示信息的</w:t>
            </w:r>
            <w:r>
              <w:rPr>
                <w:rFonts w:ascii="宋体" w:hAnsi="宋体" w:hint="eastAsia"/>
                <w:szCs w:val="21"/>
                <w:lang w:val="x-none"/>
              </w:rPr>
              <w:t>正确性、一致性、可理解性；</w:t>
            </w:r>
          </w:p>
          <w:p w14:paraId="260CE4FC" w14:textId="0DB308FF" w:rsidR="00C146C9" w:rsidRDefault="00C146C9" w:rsidP="00C146C9">
            <w:pPr>
              <w:pStyle w:val="af2"/>
              <w:spacing w:line="300" w:lineRule="auto"/>
              <w:ind w:left="1080" w:firstLineChars="0" w:firstLine="0"/>
              <w:jc w:val="left"/>
              <w:rPr>
                <w:rFonts w:ascii="宋体" w:hAnsi="宋体"/>
                <w:szCs w:val="21"/>
                <w:lang w:val="x-none"/>
              </w:rPr>
            </w:pPr>
            <w:proofErr w:type="gramStart"/>
            <w:r>
              <w:rPr>
                <w:rFonts w:ascii="宋体" w:hAnsi="宋体" w:hint="eastAsia"/>
                <w:szCs w:val="21"/>
                <w:lang w:val="x-none"/>
              </w:rPr>
              <w:t>必填项标识</w:t>
            </w:r>
            <w:proofErr w:type="gramEnd"/>
            <w:r>
              <w:rPr>
                <w:rFonts w:ascii="宋体" w:hAnsi="宋体" w:hint="eastAsia"/>
                <w:szCs w:val="21"/>
                <w:lang w:val="x-none"/>
              </w:rPr>
              <w:t>；</w:t>
            </w:r>
          </w:p>
          <w:p w14:paraId="286CCFB7" w14:textId="2B6DC8E0"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输入方式可理解性；</w:t>
            </w:r>
          </w:p>
          <w:p w14:paraId="2DC0141D" w14:textId="1359352E"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中文界面</w:t>
            </w:r>
            <w:proofErr w:type="gramStart"/>
            <w:r>
              <w:rPr>
                <w:rFonts w:ascii="宋体" w:hAnsi="宋体" w:hint="eastAsia"/>
                <w:szCs w:val="21"/>
                <w:lang w:val="x-none"/>
              </w:rPr>
              <w:t>下数据</w:t>
            </w:r>
            <w:proofErr w:type="gramEnd"/>
            <w:r>
              <w:rPr>
                <w:rFonts w:ascii="宋体" w:hAnsi="宋体" w:hint="eastAsia"/>
                <w:szCs w:val="21"/>
                <w:lang w:val="x-none"/>
              </w:rPr>
              <w:t>语言与界面语言的一致性。</w:t>
            </w:r>
          </w:p>
          <w:p w14:paraId="56577DFF" w14:textId="589A6618" w:rsidR="00C146C9" w:rsidRDefault="00C146C9" w:rsidP="00C146C9">
            <w:pPr>
              <w:pStyle w:val="af2"/>
              <w:numPr>
                <w:ilvl w:val="0"/>
                <w:numId w:val="42"/>
              </w:numPr>
              <w:spacing w:line="300" w:lineRule="auto"/>
              <w:ind w:firstLineChars="0"/>
              <w:jc w:val="left"/>
              <w:rPr>
                <w:rFonts w:ascii="宋体" w:hAnsi="宋体"/>
                <w:szCs w:val="21"/>
                <w:lang w:val="x-none"/>
              </w:rPr>
            </w:pPr>
            <w:r>
              <w:rPr>
                <w:rFonts w:ascii="宋体" w:hAnsi="宋体" w:hint="eastAsia"/>
                <w:szCs w:val="21"/>
                <w:lang w:val="x-none"/>
              </w:rPr>
              <w:t>正确</w:t>
            </w:r>
            <w:r>
              <w:rPr>
                <w:rFonts w:ascii="宋体" w:hAnsi="宋体" w:hint="eastAsia"/>
                <w:szCs w:val="21"/>
                <w:lang w:val="x-none"/>
              </w:rPr>
              <w:t>性</w:t>
            </w:r>
          </w:p>
          <w:p w14:paraId="254FA103" w14:textId="689B3767" w:rsidR="00C146C9" w:rsidRDefault="00C146C9" w:rsidP="00C146C9">
            <w:pPr>
              <w:pStyle w:val="af2"/>
              <w:spacing w:line="300" w:lineRule="auto"/>
              <w:ind w:left="1080" w:firstLineChars="0" w:firstLine="0"/>
              <w:jc w:val="left"/>
              <w:rPr>
                <w:rFonts w:ascii="宋体" w:hAnsi="宋体"/>
                <w:szCs w:val="21"/>
                <w:lang w:val="x-none"/>
              </w:rPr>
            </w:pPr>
            <w:r>
              <w:rPr>
                <w:rFonts w:ascii="宋体" w:hAnsi="宋体" w:hint="eastAsia"/>
                <w:szCs w:val="21"/>
                <w:lang w:val="x-none"/>
              </w:rPr>
              <w:t>负载均衡分发的正确性；</w:t>
            </w:r>
          </w:p>
          <w:p w14:paraId="6059F1B0" w14:textId="5B9A0BB9" w:rsidR="00C146C9" w:rsidRPr="00C146C9" w:rsidRDefault="00C146C9" w:rsidP="00C146C9">
            <w:pPr>
              <w:pStyle w:val="af2"/>
              <w:spacing w:line="300" w:lineRule="auto"/>
              <w:ind w:left="1080" w:firstLineChars="0" w:firstLine="0"/>
              <w:jc w:val="left"/>
              <w:rPr>
                <w:rFonts w:ascii="宋体" w:hAnsi="宋体" w:hint="eastAsia"/>
                <w:szCs w:val="21"/>
                <w:lang w:val="x-none"/>
              </w:rPr>
            </w:pPr>
            <w:r>
              <w:rPr>
                <w:rFonts w:ascii="宋体" w:hAnsi="宋体" w:hint="eastAsia"/>
                <w:szCs w:val="21"/>
                <w:lang w:val="x-none"/>
              </w:rPr>
              <w:t>插入数据分库分表的正确性。</w:t>
            </w:r>
          </w:p>
          <w:p w14:paraId="7949698C" w14:textId="106315A6" w:rsidR="00056875" w:rsidRDefault="00C146C9" w:rsidP="00C146C9">
            <w:pPr>
              <w:spacing w:line="300" w:lineRule="auto"/>
              <w:jc w:val="left"/>
              <w:rPr>
                <w:rFonts w:ascii="黑体" w:eastAsia="黑体" w:hAnsi="黑体" w:hint="eastAsia"/>
                <w:b/>
                <w:bCs/>
                <w:sz w:val="30"/>
                <w:szCs w:val="30"/>
                <w:lang w:val="x-none"/>
              </w:rPr>
            </w:pPr>
            <w:r>
              <w:rPr>
                <w:rFonts w:ascii="黑体" w:eastAsia="黑体" w:hAnsi="黑体" w:hint="eastAsia"/>
                <w:b/>
                <w:bCs/>
                <w:sz w:val="30"/>
                <w:szCs w:val="30"/>
                <w:lang w:val="x-none"/>
              </w:rPr>
              <w:t>3</w:t>
            </w:r>
            <w:r>
              <w:rPr>
                <w:rFonts w:ascii="黑体" w:eastAsia="黑体" w:hAnsi="黑体" w:hint="eastAsia"/>
                <w:b/>
                <w:bCs/>
                <w:sz w:val="30"/>
                <w:szCs w:val="30"/>
                <w:lang w:val="x-none"/>
              </w:rPr>
              <w:t>.</w:t>
            </w:r>
            <w:r w:rsidRPr="00BF5A32">
              <w:rPr>
                <w:rFonts w:ascii="黑体" w:eastAsia="黑体" w:hAnsi="黑体"/>
                <w:b/>
                <w:bCs/>
                <w:sz w:val="30"/>
                <w:szCs w:val="30"/>
                <w:lang w:val="x-none"/>
              </w:rPr>
              <w:t xml:space="preserve"> </w:t>
            </w:r>
            <w:r>
              <w:rPr>
                <w:rFonts w:ascii="黑体" w:eastAsia="黑体" w:hAnsi="黑体" w:hint="eastAsia"/>
                <w:b/>
                <w:bCs/>
                <w:sz w:val="30"/>
                <w:szCs w:val="30"/>
                <w:lang w:val="x-none"/>
              </w:rPr>
              <w:t>测试环境</w:t>
            </w:r>
          </w:p>
          <w:p w14:paraId="549AB1E6" w14:textId="7F5F1E3B" w:rsidR="00056875" w:rsidRPr="00056875" w:rsidRDefault="00056875" w:rsidP="00056875">
            <w:pPr>
              <w:spacing w:line="300" w:lineRule="auto"/>
              <w:jc w:val="left"/>
              <w:rPr>
                <w:rFonts w:ascii="宋体" w:hAnsi="宋体" w:hint="eastAsia"/>
                <w:b/>
                <w:bCs/>
                <w:sz w:val="30"/>
                <w:szCs w:val="30"/>
                <w:lang w:val="x-none"/>
              </w:rPr>
            </w:pPr>
            <w:r>
              <w:rPr>
                <w:rFonts w:ascii="宋体" w:hAnsi="宋体" w:hint="eastAsia"/>
                <w:b/>
                <w:bCs/>
                <w:sz w:val="30"/>
                <w:szCs w:val="30"/>
                <w:lang w:val="x-none"/>
              </w:rPr>
              <w:t>3</w:t>
            </w:r>
            <w:r>
              <w:rPr>
                <w:rFonts w:ascii="宋体" w:hAnsi="宋体"/>
                <w:b/>
                <w:bCs/>
                <w:sz w:val="30"/>
                <w:szCs w:val="30"/>
                <w:lang w:val="x-none"/>
              </w:rPr>
              <w:t>.</w:t>
            </w:r>
            <w:r>
              <w:rPr>
                <w:rFonts w:ascii="宋体" w:hAnsi="宋体" w:hint="eastAsia"/>
                <w:b/>
                <w:bCs/>
                <w:sz w:val="30"/>
                <w:szCs w:val="30"/>
                <w:lang w:val="x-none"/>
              </w:rPr>
              <w:t>1</w:t>
            </w:r>
            <w:r>
              <w:rPr>
                <w:rFonts w:ascii="宋体" w:hAnsi="宋体"/>
                <w:b/>
                <w:bCs/>
                <w:sz w:val="30"/>
                <w:szCs w:val="30"/>
                <w:lang w:val="x-none"/>
              </w:rPr>
              <w:t xml:space="preserve"> </w:t>
            </w:r>
            <w:r>
              <w:rPr>
                <w:rFonts w:ascii="宋体" w:hAnsi="宋体" w:hint="eastAsia"/>
                <w:b/>
                <w:bCs/>
                <w:sz w:val="30"/>
                <w:szCs w:val="30"/>
                <w:lang w:val="x-none"/>
              </w:rPr>
              <w:t>主机环境</w:t>
            </w:r>
          </w:p>
          <w:tbl>
            <w:tblPr>
              <w:tblStyle w:val="af1"/>
              <w:tblW w:w="0" w:type="auto"/>
              <w:tblLook w:val="04A0" w:firstRow="1" w:lastRow="0" w:firstColumn="1" w:lastColumn="0" w:noHBand="0" w:noVBand="1"/>
            </w:tblPr>
            <w:tblGrid>
              <w:gridCol w:w="3825"/>
              <w:gridCol w:w="3825"/>
            </w:tblGrid>
            <w:tr w:rsidR="00C146C9" w14:paraId="7549A5BA" w14:textId="77777777" w:rsidTr="00C146C9">
              <w:tc>
                <w:tcPr>
                  <w:tcW w:w="3825" w:type="dxa"/>
                </w:tcPr>
                <w:p w14:paraId="4746FED3" w14:textId="0AA0B1EE" w:rsidR="00C146C9" w:rsidRDefault="00C146C9" w:rsidP="00C146C9">
                  <w:pPr>
                    <w:spacing w:line="300" w:lineRule="auto"/>
                    <w:jc w:val="left"/>
                    <w:rPr>
                      <w:rFonts w:ascii="宋体" w:hAnsi="宋体" w:hint="eastAsia"/>
                      <w:szCs w:val="21"/>
                      <w:lang w:val="x-none"/>
                    </w:rPr>
                  </w:pPr>
                  <w:r>
                    <w:rPr>
                      <w:rFonts w:ascii="宋体" w:hAnsi="宋体" w:hint="eastAsia"/>
                      <w:szCs w:val="21"/>
                      <w:lang w:val="x-none"/>
                    </w:rPr>
                    <w:t>操作系统</w:t>
                  </w:r>
                </w:p>
              </w:tc>
              <w:tc>
                <w:tcPr>
                  <w:tcW w:w="3825" w:type="dxa"/>
                </w:tcPr>
                <w:p w14:paraId="09AAB760" w14:textId="495930AE" w:rsidR="00C146C9" w:rsidRDefault="00C146C9" w:rsidP="00C146C9">
                  <w:pPr>
                    <w:spacing w:line="300" w:lineRule="auto"/>
                    <w:jc w:val="left"/>
                    <w:rPr>
                      <w:rFonts w:ascii="宋体" w:hAnsi="宋体" w:hint="eastAsia"/>
                      <w:szCs w:val="21"/>
                      <w:lang w:val="x-none"/>
                    </w:rPr>
                  </w:pPr>
                  <w:r>
                    <w:rPr>
                      <w:rFonts w:ascii="宋体" w:hAnsi="宋体"/>
                      <w:szCs w:val="21"/>
                      <w:lang w:val="x-none"/>
                    </w:rPr>
                    <w:t xml:space="preserve">Windows 10 </w:t>
                  </w:r>
                  <w:r>
                    <w:rPr>
                      <w:rFonts w:ascii="宋体" w:hAnsi="宋体" w:hint="eastAsia"/>
                      <w:szCs w:val="21"/>
                      <w:lang w:val="x-none"/>
                    </w:rPr>
                    <w:t>家庭中文版</w:t>
                  </w:r>
                </w:p>
              </w:tc>
            </w:tr>
            <w:tr w:rsidR="00C146C9" w14:paraId="19FE8549" w14:textId="77777777" w:rsidTr="00C146C9">
              <w:tc>
                <w:tcPr>
                  <w:tcW w:w="3825" w:type="dxa"/>
                </w:tcPr>
                <w:p w14:paraId="368F56F2" w14:textId="3D3C617A" w:rsidR="00C146C9" w:rsidRDefault="00C146C9" w:rsidP="00C146C9">
                  <w:pPr>
                    <w:spacing w:line="300" w:lineRule="auto"/>
                    <w:jc w:val="left"/>
                    <w:rPr>
                      <w:rFonts w:ascii="宋体" w:hAnsi="宋体" w:hint="eastAsia"/>
                      <w:szCs w:val="21"/>
                      <w:lang w:val="x-none"/>
                    </w:rPr>
                  </w:pPr>
                  <w:r>
                    <w:rPr>
                      <w:rFonts w:ascii="宋体" w:hAnsi="宋体" w:hint="eastAsia"/>
                      <w:szCs w:val="21"/>
                      <w:lang w:val="x-none"/>
                    </w:rPr>
                    <w:t>处理器</w:t>
                  </w:r>
                </w:p>
              </w:tc>
              <w:tc>
                <w:tcPr>
                  <w:tcW w:w="3825" w:type="dxa"/>
                </w:tcPr>
                <w:p w14:paraId="3407601A" w14:textId="2BDEB05D" w:rsidR="00C146C9" w:rsidRDefault="00C146C9" w:rsidP="00C146C9">
                  <w:pPr>
                    <w:spacing w:line="300" w:lineRule="auto"/>
                    <w:jc w:val="left"/>
                    <w:rPr>
                      <w:rFonts w:ascii="宋体" w:hAnsi="宋体"/>
                      <w:szCs w:val="21"/>
                      <w:lang w:val="x-none"/>
                    </w:rPr>
                  </w:pPr>
                  <w:r>
                    <w:rPr>
                      <w:rFonts w:ascii="宋体" w:hAnsi="宋体" w:hint="eastAsia"/>
                      <w:szCs w:val="21"/>
                      <w:lang w:val="x-none"/>
                    </w:rPr>
                    <w:t>I</w:t>
                  </w:r>
                  <w:r>
                    <w:rPr>
                      <w:rFonts w:ascii="宋体" w:hAnsi="宋体"/>
                      <w:szCs w:val="21"/>
                      <w:lang w:val="x-none"/>
                    </w:rPr>
                    <w:t>ntel(R) Core(TM) i7-8565U CPU @ 1.80GH</w:t>
                  </w:r>
                  <w:r>
                    <w:rPr>
                      <w:rFonts w:ascii="宋体" w:hAnsi="宋体" w:hint="eastAsia"/>
                      <w:szCs w:val="21"/>
                      <w:lang w:val="x-none"/>
                    </w:rPr>
                    <w:t>z</w:t>
                  </w:r>
                  <w:r w:rsidR="00624018">
                    <w:rPr>
                      <w:rFonts w:ascii="宋体" w:hAnsi="宋体"/>
                      <w:szCs w:val="21"/>
                      <w:lang w:val="x-none"/>
                    </w:rPr>
                    <w:t xml:space="preserve"> 1.99GHz</w:t>
                  </w:r>
                </w:p>
              </w:tc>
            </w:tr>
            <w:tr w:rsidR="00624018" w14:paraId="2CE23D3B" w14:textId="77777777" w:rsidTr="00C146C9">
              <w:tc>
                <w:tcPr>
                  <w:tcW w:w="3825" w:type="dxa"/>
                </w:tcPr>
                <w:p w14:paraId="78134404" w14:textId="622B5DDF" w:rsidR="00624018" w:rsidRDefault="00624018" w:rsidP="00C146C9">
                  <w:pPr>
                    <w:spacing w:line="300" w:lineRule="auto"/>
                    <w:jc w:val="left"/>
                    <w:rPr>
                      <w:rFonts w:ascii="宋体" w:hAnsi="宋体" w:hint="eastAsia"/>
                      <w:szCs w:val="21"/>
                      <w:lang w:val="x-none"/>
                    </w:rPr>
                  </w:pPr>
                  <w:r>
                    <w:rPr>
                      <w:rFonts w:ascii="宋体" w:hAnsi="宋体" w:hint="eastAsia"/>
                      <w:szCs w:val="21"/>
                      <w:lang w:val="x-none"/>
                    </w:rPr>
                    <w:lastRenderedPageBreak/>
                    <w:t>内存（R</w:t>
                  </w:r>
                  <w:r>
                    <w:rPr>
                      <w:rFonts w:ascii="宋体" w:hAnsi="宋体"/>
                      <w:szCs w:val="21"/>
                      <w:lang w:val="x-none"/>
                    </w:rPr>
                    <w:t>AM</w:t>
                  </w:r>
                  <w:r>
                    <w:rPr>
                      <w:rFonts w:ascii="宋体" w:hAnsi="宋体" w:hint="eastAsia"/>
                      <w:szCs w:val="21"/>
                      <w:lang w:val="x-none"/>
                    </w:rPr>
                    <w:t>）</w:t>
                  </w:r>
                </w:p>
              </w:tc>
              <w:tc>
                <w:tcPr>
                  <w:tcW w:w="3825" w:type="dxa"/>
                </w:tcPr>
                <w:p w14:paraId="16253801" w14:textId="464476A0" w:rsidR="00624018" w:rsidRDefault="00624018" w:rsidP="00C146C9">
                  <w:pPr>
                    <w:spacing w:line="300" w:lineRule="auto"/>
                    <w:jc w:val="left"/>
                    <w:rPr>
                      <w:rFonts w:ascii="宋体" w:hAnsi="宋体" w:hint="eastAsia"/>
                      <w:szCs w:val="21"/>
                      <w:lang w:val="x-none"/>
                    </w:rPr>
                  </w:pPr>
                  <w:r>
                    <w:rPr>
                      <w:rFonts w:ascii="宋体" w:hAnsi="宋体" w:hint="eastAsia"/>
                      <w:szCs w:val="21"/>
                      <w:lang w:val="x-none"/>
                    </w:rPr>
                    <w:t>16.0</w:t>
                  </w:r>
                  <w:r>
                    <w:rPr>
                      <w:rFonts w:ascii="宋体" w:hAnsi="宋体"/>
                      <w:szCs w:val="21"/>
                      <w:lang w:val="x-none"/>
                    </w:rPr>
                    <w:t>GB</w:t>
                  </w:r>
                </w:p>
              </w:tc>
            </w:tr>
            <w:tr w:rsidR="00624018" w14:paraId="3DB88133" w14:textId="77777777" w:rsidTr="00C146C9">
              <w:tc>
                <w:tcPr>
                  <w:tcW w:w="3825" w:type="dxa"/>
                </w:tcPr>
                <w:p w14:paraId="20DB0DD1" w14:textId="1BECE8A6" w:rsidR="00624018" w:rsidRDefault="00624018" w:rsidP="00C146C9">
                  <w:pPr>
                    <w:spacing w:line="300" w:lineRule="auto"/>
                    <w:jc w:val="left"/>
                    <w:rPr>
                      <w:rFonts w:ascii="宋体" w:hAnsi="宋体" w:hint="eastAsia"/>
                      <w:szCs w:val="21"/>
                      <w:lang w:val="x-none"/>
                    </w:rPr>
                  </w:pPr>
                  <w:r>
                    <w:rPr>
                      <w:rFonts w:ascii="宋体" w:hAnsi="宋体" w:hint="eastAsia"/>
                      <w:szCs w:val="21"/>
                      <w:lang w:val="x-none"/>
                    </w:rPr>
                    <w:t>服务器</w:t>
                  </w:r>
                </w:p>
              </w:tc>
              <w:tc>
                <w:tcPr>
                  <w:tcW w:w="3825" w:type="dxa"/>
                </w:tcPr>
                <w:p w14:paraId="0EADD45C" w14:textId="79B384E4" w:rsidR="00624018" w:rsidRDefault="00624018" w:rsidP="00C146C9">
                  <w:pPr>
                    <w:spacing w:line="300" w:lineRule="auto"/>
                    <w:jc w:val="left"/>
                    <w:rPr>
                      <w:rFonts w:ascii="宋体" w:hAnsi="宋体" w:hint="eastAsia"/>
                      <w:szCs w:val="21"/>
                      <w:lang w:val="x-none"/>
                    </w:rPr>
                  </w:pPr>
                  <w:r w:rsidRPr="00624018">
                    <w:rPr>
                      <w:rFonts w:ascii="宋体" w:hAnsi="宋体"/>
                      <w:szCs w:val="21"/>
                      <w:lang w:val="x-none"/>
                    </w:rPr>
                    <w:t>apache-tomcat-8.5.42</w:t>
                  </w:r>
                </w:p>
              </w:tc>
            </w:tr>
            <w:tr w:rsidR="00624018" w14:paraId="4FE15146" w14:textId="77777777" w:rsidTr="00C146C9">
              <w:tc>
                <w:tcPr>
                  <w:tcW w:w="3825" w:type="dxa"/>
                </w:tcPr>
                <w:p w14:paraId="2172013A" w14:textId="11A4F681" w:rsidR="00624018" w:rsidRDefault="00624018" w:rsidP="00C146C9">
                  <w:pPr>
                    <w:spacing w:line="300" w:lineRule="auto"/>
                    <w:jc w:val="left"/>
                    <w:rPr>
                      <w:rFonts w:ascii="宋体" w:hAnsi="宋体" w:hint="eastAsia"/>
                      <w:szCs w:val="21"/>
                      <w:lang w:val="x-none"/>
                    </w:rPr>
                  </w:pPr>
                  <w:r>
                    <w:rPr>
                      <w:rFonts w:ascii="宋体" w:hAnsi="宋体" w:hint="eastAsia"/>
                      <w:szCs w:val="21"/>
                      <w:lang w:val="x-none"/>
                    </w:rPr>
                    <w:t>数据库</w:t>
                  </w:r>
                </w:p>
              </w:tc>
              <w:tc>
                <w:tcPr>
                  <w:tcW w:w="3825" w:type="dxa"/>
                </w:tcPr>
                <w:p w14:paraId="2DA5E224" w14:textId="7AD1EC98" w:rsidR="00624018" w:rsidRPr="00624018" w:rsidRDefault="00624018" w:rsidP="00C146C9">
                  <w:pPr>
                    <w:spacing w:line="300" w:lineRule="auto"/>
                    <w:jc w:val="left"/>
                    <w:rPr>
                      <w:rFonts w:ascii="宋体" w:hAnsi="宋体"/>
                      <w:szCs w:val="21"/>
                      <w:lang w:val="x-none"/>
                    </w:rPr>
                  </w:pPr>
                  <w:r w:rsidRPr="00624018">
                    <w:rPr>
                      <w:rFonts w:ascii="宋体" w:hAnsi="宋体"/>
                      <w:szCs w:val="21"/>
                      <w:lang w:val="x-none"/>
                    </w:rPr>
                    <w:t>mysql-5.7.26-winx64</w:t>
                  </w:r>
                </w:p>
              </w:tc>
            </w:tr>
            <w:tr w:rsidR="00624018" w14:paraId="74B38334" w14:textId="77777777" w:rsidTr="00C146C9">
              <w:tc>
                <w:tcPr>
                  <w:tcW w:w="3825" w:type="dxa"/>
                </w:tcPr>
                <w:p w14:paraId="66D2E8CB" w14:textId="02A0766C" w:rsidR="00624018" w:rsidRDefault="00624018" w:rsidP="00C146C9">
                  <w:pPr>
                    <w:spacing w:line="300" w:lineRule="auto"/>
                    <w:jc w:val="left"/>
                    <w:rPr>
                      <w:rFonts w:ascii="宋体" w:hAnsi="宋体" w:hint="eastAsia"/>
                      <w:szCs w:val="21"/>
                      <w:lang w:val="x-none"/>
                    </w:rPr>
                  </w:pPr>
                  <w:proofErr w:type="spellStart"/>
                  <w:r>
                    <w:rPr>
                      <w:rFonts w:ascii="宋体" w:hAnsi="宋体" w:hint="eastAsia"/>
                      <w:szCs w:val="21"/>
                      <w:lang w:val="x-none"/>
                    </w:rPr>
                    <w:t>J</w:t>
                  </w:r>
                  <w:r>
                    <w:rPr>
                      <w:rFonts w:ascii="宋体" w:hAnsi="宋体"/>
                      <w:szCs w:val="21"/>
                      <w:lang w:val="x-none"/>
                    </w:rPr>
                    <w:t>DK</w:t>
                  </w:r>
                  <w:r>
                    <w:rPr>
                      <w:rFonts w:ascii="宋体" w:hAnsi="宋体" w:hint="eastAsia"/>
                      <w:szCs w:val="21"/>
                      <w:lang w:val="x-none"/>
                    </w:rPr>
                    <w:t>版本</w:t>
                  </w:r>
                  <w:proofErr w:type="spellEnd"/>
                </w:p>
              </w:tc>
              <w:tc>
                <w:tcPr>
                  <w:tcW w:w="3825" w:type="dxa"/>
                </w:tcPr>
                <w:p w14:paraId="4439B3CC" w14:textId="5E043AB1" w:rsidR="00624018" w:rsidRPr="00624018" w:rsidRDefault="00624018" w:rsidP="00C146C9">
                  <w:pPr>
                    <w:spacing w:line="300" w:lineRule="auto"/>
                    <w:jc w:val="left"/>
                    <w:rPr>
                      <w:rFonts w:ascii="宋体" w:hAnsi="宋体"/>
                      <w:szCs w:val="21"/>
                      <w:lang w:val="x-none"/>
                    </w:rPr>
                  </w:pPr>
                  <w:r w:rsidRPr="00624018">
                    <w:rPr>
                      <w:rFonts w:ascii="宋体" w:hAnsi="宋体"/>
                      <w:szCs w:val="21"/>
                      <w:lang w:val="x-none"/>
                    </w:rPr>
                    <w:t>jdk1.8.0_211</w:t>
                  </w:r>
                </w:p>
              </w:tc>
            </w:tr>
            <w:tr w:rsidR="00624018" w14:paraId="6BB4C1FE" w14:textId="77777777" w:rsidTr="00C146C9">
              <w:tc>
                <w:tcPr>
                  <w:tcW w:w="3825" w:type="dxa"/>
                </w:tcPr>
                <w:p w14:paraId="0BD0B6F3" w14:textId="71DFA59E" w:rsidR="00624018" w:rsidRDefault="00624018" w:rsidP="00C146C9">
                  <w:pPr>
                    <w:spacing w:line="300" w:lineRule="auto"/>
                    <w:jc w:val="left"/>
                    <w:rPr>
                      <w:rFonts w:ascii="宋体" w:hAnsi="宋体" w:hint="eastAsia"/>
                      <w:szCs w:val="21"/>
                      <w:lang w:val="x-none"/>
                    </w:rPr>
                  </w:pPr>
                  <w:r>
                    <w:rPr>
                      <w:rFonts w:ascii="宋体" w:hAnsi="宋体" w:hint="eastAsia"/>
                      <w:szCs w:val="21"/>
                      <w:lang w:val="x-none"/>
                    </w:rPr>
                    <w:t>I</w:t>
                  </w:r>
                  <w:r>
                    <w:rPr>
                      <w:rFonts w:ascii="宋体" w:hAnsi="宋体"/>
                      <w:szCs w:val="21"/>
                      <w:lang w:val="x-none"/>
                    </w:rPr>
                    <w:t>DE</w:t>
                  </w:r>
                </w:p>
              </w:tc>
              <w:tc>
                <w:tcPr>
                  <w:tcW w:w="3825" w:type="dxa"/>
                </w:tcPr>
                <w:p w14:paraId="61072F77" w14:textId="45119317" w:rsidR="00624018" w:rsidRPr="00624018" w:rsidRDefault="00624018" w:rsidP="00C146C9">
                  <w:pPr>
                    <w:spacing w:line="300" w:lineRule="auto"/>
                    <w:jc w:val="left"/>
                    <w:rPr>
                      <w:rFonts w:ascii="宋体" w:hAnsi="宋体"/>
                      <w:szCs w:val="21"/>
                      <w:lang w:val="x-none"/>
                    </w:rPr>
                  </w:pPr>
                  <w:r w:rsidRPr="00624018">
                    <w:rPr>
                      <w:rFonts w:ascii="宋体" w:hAnsi="宋体"/>
                      <w:szCs w:val="21"/>
                      <w:lang w:val="x-none"/>
                    </w:rPr>
                    <w:t>IntelliJ IDEA 2019.1.3</w:t>
                  </w:r>
                </w:p>
              </w:tc>
            </w:tr>
          </w:tbl>
          <w:p w14:paraId="630F4E25" w14:textId="341308BA" w:rsidR="00C146C9" w:rsidRPr="00056875" w:rsidRDefault="00056875" w:rsidP="00C146C9">
            <w:pPr>
              <w:spacing w:line="300" w:lineRule="auto"/>
              <w:jc w:val="left"/>
              <w:rPr>
                <w:rFonts w:ascii="宋体" w:hAnsi="宋体" w:hint="eastAsia"/>
                <w:b/>
                <w:bCs/>
                <w:sz w:val="30"/>
                <w:szCs w:val="30"/>
                <w:lang w:val="x-none"/>
              </w:rPr>
            </w:pPr>
            <w:r>
              <w:rPr>
                <w:rFonts w:ascii="宋体" w:hAnsi="宋体" w:hint="eastAsia"/>
                <w:b/>
                <w:bCs/>
                <w:sz w:val="30"/>
                <w:szCs w:val="30"/>
                <w:lang w:val="x-none"/>
              </w:rPr>
              <w:t>3</w:t>
            </w:r>
            <w:r>
              <w:rPr>
                <w:rFonts w:ascii="宋体" w:hAnsi="宋体"/>
                <w:b/>
                <w:bCs/>
                <w:sz w:val="30"/>
                <w:szCs w:val="30"/>
                <w:lang w:val="x-none"/>
              </w:rPr>
              <w:t>.</w:t>
            </w:r>
            <w:r>
              <w:rPr>
                <w:rFonts w:ascii="宋体" w:hAnsi="宋体" w:hint="eastAsia"/>
                <w:b/>
                <w:bCs/>
                <w:sz w:val="30"/>
                <w:szCs w:val="30"/>
                <w:lang w:val="x-none"/>
              </w:rPr>
              <w:t>2</w:t>
            </w:r>
            <w:r>
              <w:rPr>
                <w:rFonts w:ascii="宋体" w:hAnsi="宋体"/>
                <w:b/>
                <w:bCs/>
                <w:sz w:val="30"/>
                <w:szCs w:val="30"/>
                <w:lang w:val="x-none"/>
              </w:rPr>
              <w:t xml:space="preserve"> </w:t>
            </w:r>
            <w:r>
              <w:rPr>
                <w:rFonts w:ascii="宋体" w:hAnsi="宋体" w:hint="eastAsia"/>
                <w:b/>
                <w:bCs/>
                <w:sz w:val="30"/>
                <w:szCs w:val="30"/>
                <w:lang w:val="x-none"/>
              </w:rPr>
              <w:t>集群</w:t>
            </w:r>
            <w:r>
              <w:rPr>
                <w:rFonts w:ascii="宋体" w:hAnsi="宋体" w:hint="eastAsia"/>
                <w:b/>
                <w:bCs/>
                <w:sz w:val="30"/>
                <w:szCs w:val="30"/>
                <w:lang w:val="x-none"/>
              </w:rPr>
              <w:t>环境</w:t>
            </w:r>
          </w:p>
          <w:tbl>
            <w:tblPr>
              <w:tblStyle w:val="af1"/>
              <w:tblW w:w="0" w:type="auto"/>
              <w:tblLook w:val="04A0" w:firstRow="1" w:lastRow="0" w:firstColumn="1" w:lastColumn="0" w:noHBand="0" w:noVBand="1"/>
            </w:tblPr>
            <w:tblGrid>
              <w:gridCol w:w="1912"/>
              <w:gridCol w:w="1912"/>
              <w:gridCol w:w="1913"/>
              <w:gridCol w:w="1913"/>
            </w:tblGrid>
            <w:tr w:rsidR="00087671" w14:paraId="45B25475" w14:textId="77777777" w:rsidTr="00087671">
              <w:tc>
                <w:tcPr>
                  <w:tcW w:w="1912" w:type="dxa"/>
                </w:tcPr>
                <w:p w14:paraId="0FA9362F" w14:textId="68448D25"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服务器</w:t>
                  </w:r>
                </w:p>
              </w:tc>
              <w:tc>
                <w:tcPr>
                  <w:tcW w:w="1912" w:type="dxa"/>
                </w:tcPr>
                <w:p w14:paraId="699074F9" w14:textId="74B7F98E"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内存</w:t>
                  </w:r>
                </w:p>
              </w:tc>
              <w:tc>
                <w:tcPr>
                  <w:tcW w:w="1913" w:type="dxa"/>
                </w:tcPr>
                <w:p w14:paraId="65E474BB" w14:textId="0842E73D"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容量</w:t>
                  </w:r>
                </w:p>
              </w:tc>
              <w:tc>
                <w:tcPr>
                  <w:tcW w:w="1913" w:type="dxa"/>
                </w:tcPr>
                <w:p w14:paraId="085F28F1" w14:textId="6FDC5980"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功能</w:t>
                  </w:r>
                </w:p>
              </w:tc>
            </w:tr>
            <w:tr w:rsidR="00087671" w14:paraId="663DAA45" w14:textId="77777777" w:rsidTr="00087671">
              <w:tc>
                <w:tcPr>
                  <w:tcW w:w="1912" w:type="dxa"/>
                </w:tcPr>
                <w:p w14:paraId="655EDB1A" w14:textId="25E3108A" w:rsidR="00087671" w:rsidRDefault="00087671" w:rsidP="00B12592">
                  <w:pPr>
                    <w:spacing w:line="300" w:lineRule="auto"/>
                    <w:jc w:val="left"/>
                    <w:rPr>
                      <w:rFonts w:ascii="宋体" w:hAnsi="宋体" w:hint="eastAsia"/>
                      <w:szCs w:val="21"/>
                      <w:lang w:val="x-none"/>
                    </w:rPr>
                  </w:pPr>
                  <w:r>
                    <w:rPr>
                      <w:rFonts w:ascii="宋体" w:hAnsi="宋体"/>
                      <w:szCs w:val="21"/>
                      <w:lang w:val="x-none"/>
                    </w:rPr>
                    <w:t>Ubuntu 18.04</w:t>
                  </w:r>
                </w:p>
              </w:tc>
              <w:tc>
                <w:tcPr>
                  <w:tcW w:w="1912" w:type="dxa"/>
                </w:tcPr>
                <w:p w14:paraId="0308630B" w14:textId="66AB1ECD"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4</w:t>
                  </w:r>
                  <w:r>
                    <w:rPr>
                      <w:rFonts w:ascii="宋体" w:hAnsi="宋体"/>
                      <w:szCs w:val="21"/>
                      <w:lang w:val="x-none"/>
                    </w:rPr>
                    <w:t>GB</w:t>
                  </w:r>
                </w:p>
              </w:tc>
              <w:tc>
                <w:tcPr>
                  <w:tcW w:w="1913" w:type="dxa"/>
                </w:tcPr>
                <w:p w14:paraId="73CC545E" w14:textId="5303AD8B"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6</w:t>
                  </w:r>
                  <w:r>
                    <w:rPr>
                      <w:rFonts w:ascii="宋体" w:hAnsi="宋体"/>
                      <w:szCs w:val="21"/>
                      <w:lang w:val="x-none"/>
                    </w:rPr>
                    <w:t>0GB</w:t>
                  </w:r>
                </w:p>
              </w:tc>
              <w:tc>
                <w:tcPr>
                  <w:tcW w:w="1913" w:type="dxa"/>
                </w:tcPr>
                <w:p w14:paraId="00CD7CE9" w14:textId="61CFF993"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负载均衡器</w:t>
                  </w:r>
                </w:p>
              </w:tc>
            </w:tr>
            <w:tr w:rsidR="00087671" w14:paraId="63CC8CE0" w14:textId="77777777" w:rsidTr="00087671">
              <w:tc>
                <w:tcPr>
                  <w:tcW w:w="1912" w:type="dxa"/>
                </w:tcPr>
                <w:p w14:paraId="15B0B1AD" w14:textId="12465E4C" w:rsidR="00087671" w:rsidRDefault="00087671" w:rsidP="00B12592">
                  <w:pPr>
                    <w:spacing w:line="300" w:lineRule="auto"/>
                    <w:jc w:val="left"/>
                    <w:rPr>
                      <w:rFonts w:ascii="宋体" w:hAnsi="宋体" w:hint="eastAsia"/>
                      <w:szCs w:val="21"/>
                      <w:lang w:val="x-none"/>
                    </w:rPr>
                  </w:pPr>
                  <w:r>
                    <w:rPr>
                      <w:rFonts w:ascii="宋体" w:hAnsi="宋体"/>
                      <w:szCs w:val="21"/>
                      <w:lang w:val="x-none"/>
                    </w:rPr>
                    <w:t>Ubuntu 18.04</w:t>
                  </w:r>
                </w:p>
              </w:tc>
              <w:tc>
                <w:tcPr>
                  <w:tcW w:w="1912" w:type="dxa"/>
                </w:tcPr>
                <w:p w14:paraId="369CE3F5" w14:textId="58FACB88"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3</w:t>
                  </w:r>
                  <w:r>
                    <w:rPr>
                      <w:rFonts w:ascii="宋体" w:hAnsi="宋体"/>
                      <w:szCs w:val="21"/>
                      <w:lang w:val="x-none"/>
                    </w:rPr>
                    <w:t>GB</w:t>
                  </w:r>
                </w:p>
              </w:tc>
              <w:tc>
                <w:tcPr>
                  <w:tcW w:w="1913" w:type="dxa"/>
                </w:tcPr>
                <w:p w14:paraId="3BE20AFE" w14:textId="24F40D30"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4</w:t>
                  </w:r>
                  <w:r>
                    <w:rPr>
                      <w:rFonts w:ascii="宋体" w:hAnsi="宋体"/>
                      <w:szCs w:val="21"/>
                      <w:lang w:val="x-none"/>
                    </w:rPr>
                    <w:t>0GB</w:t>
                  </w:r>
                </w:p>
              </w:tc>
              <w:tc>
                <w:tcPr>
                  <w:tcW w:w="1913" w:type="dxa"/>
                </w:tcPr>
                <w:p w14:paraId="69CC75B5" w14:textId="1A1EF77C"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负载节点</w:t>
                  </w:r>
                </w:p>
              </w:tc>
            </w:tr>
            <w:tr w:rsidR="00087671" w14:paraId="02975D65" w14:textId="77777777" w:rsidTr="00087671">
              <w:tc>
                <w:tcPr>
                  <w:tcW w:w="1912" w:type="dxa"/>
                </w:tcPr>
                <w:p w14:paraId="58D9E9F7" w14:textId="309C555D" w:rsidR="00087671" w:rsidRDefault="00087671" w:rsidP="00B12592">
                  <w:pPr>
                    <w:spacing w:line="300" w:lineRule="auto"/>
                    <w:jc w:val="left"/>
                    <w:rPr>
                      <w:rFonts w:ascii="宋体" w:hAnsi="宋体" w:hint="eastAsia"/>
                      <w:szCs w:val="21"/>
                      <w:lang w:val="x-none"/>
                    </w:rPr>
                  </w:pPr>
                  <w:r>
                    <w:rPr>
                      <w:rFonts w:ascii="宋体" w:hAnsi="宋体"/>
                      <w:szCs w:val="21"/>
                      <w:lang w:val="x-none"/>
                    </w:rPr>
                    <w:t>Ubuntu 18.04</w:t>
                  </w:r>
                </w:p>
              </w:tc>
              <w:tc>
                <w:tcPr>
                  <w:tcW w:w="1912" w:type="dxa"/>
                </w:tcPr>
                <w:p w14:paraId="3AF19C0C" w14:textId="2AC90583"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3</w:t>
                  </w:r>
                  <w:r>
                    <w:rPr>
                      <w:rFonts w:ascii="宋体" w:hAnsi="宋体"/>
                      <w:szCs w:val="21"/>
                      <w:lang w:val="x-none"/>
                    </w:rPr>
                    <w:t>GB</w:t>
                  </w:r>
                </w:p>
              </w:tc>
              <w:tc>
                <w:tcPr>
                  <w:tcW w:w="1913" w:type="dxa"/>
                </w:tcPr>
                <w:p w14:paraId="61FC40BD" w14:textId="5AC74DC2"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4</w:t>
                  </w:r>
                  <w:r>
                    <w:rPr>
                      <w:rFonts w:ascii="宋体" w:hAnsi="宋体"/>
                      <w:szCs w:val="21"/>
                      <w:lang w:val="x-none"/>
                    </w:rPr>
                    <w:t>0GB</w:t>
                  </w:r>
                </w:p>
              </w:tc>
              <w:tc>
                <w:tcPr>
                  <w:tcW w:w="1913" w:type="dxa"/>
                </w:tcPr>
                <w:p w14:paraId="254C7E56" w14:textId="03E37417" w:rsidR="00087671" w:rsidRDefault="00087671" w:rsidP="00B12592">
                  <w:pPr>
                    <w:spacing w:line="300" w:lineRule="auto"/>
                    <w:jc w:val="left"/>
                    <w:rPr>
                      <w:rFonts w:ascii="宋体" w:hAnsi="宋体" w:hint="eastAsia"/>
                      <w:szCs w:val="21"/>
                      <w:lang w:val="x-none"/>
                    </w:rPr>
                  </w:pPr>
                  <w:r>
                    <w:rPr>
                      <w:rFonts w:ascii="宋体" w:hAnsi="宋体" w:hint="eastAsia"/>
                      <w:szCs w:val="21"/>
                      <w:lang w:val="x-none"/>
                    </w:rPr>
                    <w:t>负载节点</w:t>
                  </w:r>
                </w:p>
              </w:tc>
            </w:tr>
          </w:tbl>
          <w:p w14:paraId="4B66A2CF" w14:textId="22CBD5C5" w:rsidR="00056875" w:rsidRDefault="00056875" w:rsidP="00056875">
            <w:pPr>
              <w:spacing w:line="300" w:lineRule="auto"/>
              <w:jc w:val="left"/>
              <w:rPr>
                <w:rFonts w:ascii="宋体" w:hAnsi="宋体"/>
                <w:b/>
                <w:bCs/>
                <w:sz w:val="30"/>
                <w:szCs w:val="30"/>
                <w:lang w:val="x-none"/>
              </w:rPr>
            </w:pPr>
            <w:r>
              <w:rPr>
                <w:rFonts w:ascii="宋体" w:hAnsi="宋体" w:hint="eastAsia"/>
                <w:b/>
                <w:bCs/>
                <w:sz w:val="30"/>
                <w:szCs w:val="30"/>
                <w:lang w:val="x-none"/>
              </w:rPr>
              <w:t>3</w:t>
            </w:r>
            <w:r>
              <w:rPr>
                <w:rFonts w:ascii="宋体" w:hAnsi="宋体"/>
                <w:b/>
                <w:bCs/>
                <w:sz w:val="30"/>
                <w:szCs w:val="30"/>
                <w:lang w:val="x-none"/>
              </w:rPr>
              <w:t>.</w:t>
            </w:r>
            <w:r>
              <w:rPr>
                <w:rFonts w:ascii="宋体" w:hAnsi="宋体" w:hint="eastAsia"/>
                <w:b/>
                <w:bCs/>
                <w:sz w:val="30"/>
                <w:szCs w:val="30"/>
                <w:lang w:val="x-none"/>
              </w:rPr>
              <w:t>3</w:t>
            </w:r>
            <w:r>
              <w:rPr>
                <w:rFonts w:ascii="宋体" w:hAnsi="宋体"/>
                <w:b/>
                <w:bCs/>
                <w:sz w:val="30"/>
                <w:szCs w:val="30"/>
                <w:lang w:val="x-none"/>
              </w:rPr>
              <w:t xml:space="preserve"> </w:t>
            </w:r>
            <w:r>
              <w:rPr>
                <w:rFonts w:ascii="宋体" w:hAnsi="宋体" w:hint="eastAsia"/>
                <w:b/>
                <w:bCs/>
                <w:sz w:val="30"/>
                <w:szCs w:val="30"/>
                <w:lang w:val="x-none"/>
              </w:rPr>
              <w:t>网络拓扑</w:t>
            </w:r>
          </w:p>
          <w:p w14:paraId="02715DE6" w14:textId="47547D14" w:rsidR="00056875" w:rsidRPr="00056875" w:rsidRDefault="00056875" w:rsidP="00056875">
            <w:pPr>
              <w:widowControl/>
              <w:jc w:val="left"/>
              <w:rPr>
                <w:rFonts w:ascii="宋体" w:hAnsi="宋体" w:cs="宋体"/>
                <w:kern w:val="0"/>
                <w:sz w:val="24"/>
              </w:rPr>
            </w:pPr>
            <w:r w:rsidRPr="00056875">
              <w:rPr>
                <w:rFonts w:ascii="宋体" w:hAnsi="宋体" w:cs="宋体"/>
                <w:noProof/>
                <w:kern w:val="0"/>
                <w:sz w:val="24"/>
              </w:rPr>
              <w:drawing>
                <wp:inline distT="0" distB="0" distL="0" distR="0" wp14:anchorId="3BBAA5A4" wp14:editId="68E6D577">
                  <wp:extent cx="3107226" cy="2667000"/>
                  <wp:effectExtent l="0" t="0" r="0" b="0"/>
                  <wp:docPr id="24" name="图片 24" descr="C:\Users\湖人总冠军\AppData\Roaming\Tencent\Users\1031901796\TIM\WinTemp\RichOle\[MPQFAB%KL20{[[M@QR4B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湖人总冠军\AppData\Roaming\Tencent\Users\1031901796\TIM\WinTemp\RichOle\[MPQFAB%KL20{[[M@QR4BD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6702" cy="2675133"/>
                          </a:xfrm>
                          <a:prstGeom prst="rect">
                            <a:avLst/>
                          </a:prstGeom>
                          <a:noFill/>
                          <a:ln>
                            <a:noFill/>
                          </a:ln>
                        </pic:spPr>
                      </pic:pic>
                    </a:graphicData>
                  </a:graphic>
                </wp:inline>
              </w:drawing>
            </w:r>
          </w:p>
          <w:p w14:paraId="3B5EDE27" w14:textId="55563525" w:rsidR="00056875" w:rsidRDefault="00056875" w:rsidP="00056875">
            <w:pPr>
              <w:spacing w:line="300" w:lineRule="auto"/>
              <w:jc w:val="left"/>
              <w:rPr>
                <w:rFonts w:ascii="黑体" w:eastAsia="黑体" w:hAnsi="黑体"/>
                <w:b/>
                <w:bCs/>
                <w:sz w:val="30"/>
                <w:szCs w:val="30"/>
                <w:lang w:val="x-none"/>
              </w:rPr>
            </w:pPr>
            <w:r>
              <w:rPr>
                <w:rFonts w:ascii="黑体" w:eastAsia="黑体" w:hAnsi="黑体" w:hint="eastAsia"/>
                <w:b/>
                <w:bCs/>
                <w:sz w:val="30"/>
                <w:szCs w:val="30"/>
                <w:lang w:val="x-none"/>
              </w:rPr>
              <w:t>4</w:t>
            </w:r>
            <w:r>
              <w:rPr>
                <w:rFonts w:ascii="黑体" w:eastAsia="黑体" w:hAnsi="黑体" w:hint="eastAsia"/>
                <w:b/>
                <w:bCs/>
                <w:sz w:val="30"/>
                <w:szCs w:val="30"/>
                <w:lang w:val="x-none"/>
              </w:rPr>
              <w:t>.</w:t>
            </w:r>
            <w:r w:rsidRPr="00BF5A32">
              <w:rPr>
                <w:rFonts w:ascii="黑体" w:eastAsia="黑体" w:hAnsi="黑体"/>
                <w:b/>
                <w:bCs/>
                <w:sz w:val="30"/>
                <w:szCs w:val="30"/>
                <w:lang w:val="x-none"/>
              </w:rPr>
              <w:t xml:space="preserve"> </w:t>
            </w:r>
            <w:r>
              <w:rPr>
                <w:rFonts w:ascii="黑体" w:eastAsia="黑体" w:hAnsi="黑体" w:hint="eastAsia"/>
                <w:b/>
                <w:bCs/>
                <w:sz w:val="30"/>
                <w:szCs w:val="30"/>
                <w:lang w:val="x-none"/>
              </w:rPr>
              <w:t>测试</w:t>
            </w:r>
            <w:r>
              <w:rPr>
                <w:rFonts w:ascii="黑体" w:eastAsia="黑体" w:hAnsi="黑体" w:hint="eastAsia"/>
                <w:b/>
                <w:bCs/>
                <w:sz w:val="30"/>
                <w:szCs w:val="30"/>
                <w:lang w:val="x-none"/>
              </w:rPr>
              <w:t>结果</w:t>
            </w:r>
          </w:p>
          <w:p w14:paraId="79A5207D" w14:textId="09F93C0A" w:rsidR="00056875" w:rsidRDefault="00056875" w:rsidP="00056875">
            <w:pPr>
              <w:spacing w:line="300" w:lineRule="auto"/>
              <w:jc w:val="left"/>
              <w:rPr>
                <w:rFonts w:ascii="宋体" w:hAnsi="宋体"/>
                <w:b/>
                <w:bCs/>
                <w:sz w:val="30"/>
                <w:szCs w:val="30"/>
                <w:lang w:val="x-none"/>
              </w:rPr>
            </w:pPr>
            <w:r>
              <w:rPr>
                <w:rFonts w:ascii="宋体" w:hAnsi="宋体" w:hint="eastAsia"/>
                <w:b/>
                <w:bCs/>
                <w:sz w:val="30"/>
                <w:szCs w:val="30"/>
                <w:lang w:val="x-none"/>
              </w:rPr>
              <w:t>4.1</w:t>
            </w:r>
            <w:r>
              <w:rPr>
                <w:rFonts w:ascii="宋体" w:hAnsi="宋体"/>
                <w:b/>
                <w:bCs/>
                <w:sz w:val="30"/>
                <w:szCs w:val="30"/>
                <w:lang w:val="x-none"/>
              </w:rPr>
              <w:t xml:space="preserve"> </w:t>
            </w:r>
            <w:r>
              <w:rPr>
                <w:rFonts w:ascii="宋体" w:hAnsi="宋体" w:hint="eastAsia"/>
                <w:b/>
                <w:bCs/>
                <w:sz w:val="30"/>
                <w:szCs w:val="30"/>
                <w:lang w:val="x-none"/>
              </w:rPr>
              <w:t>常规性能指标测试结果</w:t>
            </w:r>
          </w:p>
          <w:p w14:paraId="079790E8" w14:textId="7E1EE7F2" w:rsidR="00056875" w:rsidRPr="00056875" w:rsidRDefault="00056875" w:rsidP="00056875">
            <w:pPr>
              <w:spacing w:line="300" w:lineRule="auto"/>
              <w:ind w:firstLineChars="200" w:firstLine="420"/>
              <w:jc w:val="left"/>
              <w:rPr>
                <w:rFonts w:ascii="宋体" w:hAnsi="宋体" w:hint="eastAsia"/>
                <w:szCs w:val="21"/>
                <w:lang w:val="x-none"/>
              </w:rPr>
            </w:pPr>
            <w:r>
              <w:rPr>
                <w:rFonts w:ascii="宋体" w:hAnsi="宋体" w:hint="eastAsia"/>
                <w:szCs w:val="21"/>
                <w:lang w:val="x-none"/>
              </w:rPr>
              <w:t>经过向系统中插入各种测试数据，并对数据进行修改，插入错误输入，检查数据的分库分表情况，可以确定此系统满足常规的性能指标，如功能性，易用性，正确性等。</w:t>
            </w:r>
          </w:p>
          <w:p w14:paraId="22692222" w14:textId="1428B043" w:rsidR="00056875" w:rsidRDefault="00056875" w:rsidP="00056875">
            <w:pPr>
              <w:spacing w:line="300" w:lineRule="auto"/>
              <w:jc w:val="left"/>
              <w:rPr>
                <w:rFonts w:ascii="宋体" w:hAnsi="宋体"/>
                <w:b/>
                <w:bCs/>
                <w:sz w:val="30"/>
                <w:szCs w:val="30"/>
                <w:lang w:val="x-none"/>
              </w:rPr>
            </w:pPr>
            <w:r>
              <w:rPr>
                <w:rFonts w:ascii="宋体" w:hAnsi="宋体" w:hint="eastAsia"/>
                <w:b/>
                <w:bCs/>
                <w:sz w:val="30"/>
                <w:szCs w:val="30"/>
                <w:lang w:val="x-none"/>
              </w:rPr>
              <w:t>4.</w:t>
            </w:r>
            <w:r>
              <w:rPr>
                <w:rFonts w:ascii="宋体" w:hAnsi="宋体" w:hint="eastAsia"/>
                <w:b/>
                <w:bCs/>
                <w:sz w:val="30"/>
                <w:szCs w:val="30"/>
                <w:lang w:val="x-none"/>
              </w:rPr>
              <w:t>2</w:t>
            </w:r>
            <w:r>
              <w:rPr>
                <w:rFonts w:ascii="宋体" w:hAnsi="宋体"/>
                <w:b/>
                <w:bCs/>
                <w:sz w:val="30"/>
                <w:szCs w:val="30"/>
                <w:lang w:val="x-none"/>
              </w:rPr>
              <w:t xml:space="preserve"> </w:t>
            </w:r>
            <w:r>
              <w:rPr>
                <w:rFonts w:ascii="宋体" w:hAnsi="宋体" w:hint="eastAsia"/>
                <w:b/>
                <w:bCs/>
                <w:sz w:val="30"/>
                <w:szCs w:val="30"/>
                <w:lang w:val="x-none"/>
              </w:rPr>
              <w:t>压力</w:t>
            </w:r>
            <w:r>
              <w:rPr>
                <w:rFonts w:ascii="宋体" w:hAnsi="宋体" w:hint="eastAsia"/>
                <w:b/>
                <w:bCs/>
                <w:sz w:val="30"/>
                <w:szCs w:val="30"/>
                <w:lang w:val="x-none"/>
              </w:rPr>
              <w:t>测试结果</w:t>
            </w:r>
          </w:p>
          <w:p w14:paraId="67419E56" w14:textId="1E10DDEF" w:rsidR="00056875" w:rsidRDefault="00250489" w:rsidP="00056875">
            <w:pPr>
              <w:spacing w:line="300" w:lineRule="auto"/>
              <w:jc w:val="left"/>
              <w:rPr>
                <w:rFonts w:ascii="宋体" w:hAnsi="宋体"/>
                <w:szCs w:val="21"/>
                <w:lang w:val="x-none"/>
              </w:rPr>
            </w:pPr>
            <w:r w:rsidRPr="002173F2">
              <w:rPr>
                <w:rFonts w:ascii="宋体" w:hAnsi="宋体" w:hint="eastAsia"/>
                <w:b/>
                <w:bCs/>
                <w:szCs w:val="21"/>
                <w:lang w:val="x-none"/>
              </w:rPr>
              <w:t>第一组测试：</w:t>
            </w:r>
            <w:proofErr w:type="gramStart"/>
            <w:r>
              <w:rPr>
                <w:rFonts w:ascii="宋体" w:hAnsi="宋体" w:hint="eastAsia"/>
                <w:szCs w:val="21"/>
                <w:lang w:val="x-none"/>
              </w:rPr>
              <w:t>线程数</w:t>
            </w:r>
            <w:proofErr w:type="gramEnd"/>
            <w:r>
              <w:rPr>
                <w:rFonts w:ascii="宋体" w:hAnsi="宋体" w:hint="eastAsia"/>
                <w:szCs w:val="21"/>
                <w:lang w:val="x-none"/>
              </w:rPr>
              <w:t>10000，Ramp</w:t>
            </w:r>
            <w:r>
              <w:rPr>
                <w:rFonts w:ascii="宋体" w:hAnsi="宋体"/>
                <w:szCs w:val="21"/>
                <w:lang w:val="x-none"/>
              </w:rPr>
              <w:t>-Up T</w:t>
            </w:r>
            <w:r>
              <w:rPr>
                <w:rFonts w:ascii="宋体" w:hAnsi="宋体" w:hint="eastAsia"/>
                <w:szCs w:val="21"/>
                <w:lang w:val="x-none"/>
              </w:rPr>
              <w:t>ime</w:t>
            </w:r>
            <w:r>
              <w:rPr>
                <w:rFonts w:ascii="宋体" w:hAnsi="宋体"/>
                <w:szCs w:val="21"/>
                <w:lang w:val="x-none"/>
              </w:rPr>
              <w:t>1s</w:t>
            </w:r>
            <w:r>
              <w:rPr>
                <w:rFonts w:ascii="宋体" w:hAnsi="宋体" w:hint="eastAsia"/>
                <w:szCs w:val="21"/>
                <w:lang w:val="x-none"/>
              </w:rPr>
              <w:t>，循环次数1</w:t>
            </w:r>
          </w:p>
          <w:p w14:paraId="081ED061" w14:textId="2964E5C2" w:rsidR="00250489" w:rsidRDefault="005E1FB7" w:rsidP="00056875">
            <w:pPr>
              <w:spacing w:line="300" w:lineRule="auto"/>
              <w:jc w:val="left"/>
              <w:rPr>
                <w:rFonts w:ascii="宋体" w:hAnsi="宋体"/>
                <w:szCs w:val="21"/>
                <w:lang w:val="x-none"/>
              </w:rPr>
            </w:pPr>
            <w:r>
              <w:rPr>
                <w:rFonts w:ascii="宋体" w:hAnsi="宋体" w:hint="eastAsia"/>
                <w:szCs w:val="21"/>
                <w:lang w:val="x-none"/>
              </w:rPr>
              <w:t>测试结果：</w:t>
            </w:r>
          </w:p>
          <w:p w14:paraId="2302C175" w14:textId="1FBE8235" w:rsidR="002173F2" w:rsidRDefault="002173F2" w:rsidP="002173F2">
            <w:pPr>
              <w:widowControl/>
              <w:jc w:val="left"/>
              <w:rPr>
                <w:rFonts w:ascii="宋体" w:hAnsi="宋体" w:cs="宋体"/>
                <w:kern w:val="0"/>
                <w:sz w:val="24"/>
              </w:rPr>
            </w:pPr>
            <w:r w:rsidRPr="002173F2">
              <w:rPr>
                <w:rFonts w:ascii="宋体" w:hAnsi="宋体" w:cs="宋体"/>
                <w:noProof/>
                <w:kern w:val="0"/>
                <w:sz w:val="24"/>
              </w:rPr>
              <w:drawing>
                <wp:inline distT="0" distB="0" distL="0" distR="0" wp14:anchorId="633FD607" wp14:editId="17AE9608">
                  <wp:extent cx="4851400" cy="224288"/>
                  <wp:effectExtent l="0" t="0" r="6350" b="4445"/>
                  <wp:docPr id="25" name="图片 25" descr="C:\Users\湖人总冠军\AppData\Roaming\Tencent\Users\1031901796\TIM\WinTemp\RichOle\WP~0W6NKGOSUT{8{G2_Y0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湖人总冠军\AppData\Roaming\Tencent\Users\1031901796\TIM\WinTemp\RichOle\WP~0W6NKGOSUT{8{G2_Y0G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4159" cy="241059"/>
                          </a:xfrm>
                          <a:prstGeom prst="rect">
                            <a:avLst/>
                          </a:prstGeom>
                          <a:noFill/>
                          <a:ln>
                            <a:noFill/>
                          </a:ln>
                        </pic:spPr>
                      </pic:pic>
                    </a:graphicData>
                  </a:graphic>
                </wp:inline>
              </w:drawing>
            </w:r>
          </w:p>
          <w:p w14:paraId="6A95ED4D" w14:textId="381E5FB3" w:rsidR="002173F2" w:rsidRDefault="002173F2" w:rsidP="002173F2">
            <w:pPr>
              <w:widowControl/>
              <w:jc w:val="left"/>
              <w:rPr>
                <w:rFonts w:ascii="宋体" w:hAnsi="宋体" w:cs="宋体"/>
                <w:kern w:val="0"/>
                <w:szCs w:val="21"/>
              </w:rPr>
            </w:pPr>
            <w:r w:rsidRPr="002173F2">
              <w:rPr>
                <w:rFonts w:ascii="宋体" w:hAnsi="宋体" w:cs="宋体" w:hint="eastAsia"/>
                <w:kern w:val="0"/>
                <w:szCs w:val="21"/>
              </w:rPr>
              <w:lastRenderedPageBreak/>
              <w:t>结果分析：</w:t>
            </w:r>
            <w:r>
              <w:rPr>
                <w:rFonts w:ascii="宋体" w:hAnsi="宋体" w:cs="宋体" w:hint="eastAsia"/>
                <w:kern w:val="0"/>
                <w:szCs w:val="21"/>
              </w:rPr>
              <w:t>从结果中可见，异常率为0，吞吐量为2</w:t>
            </w:r>
            <w:r>
              <w:rPr>
                <w:rFonts w:ascii="宋体" w:hAnsi="宋体" w:cs="宋体"/>
                <w:kern w:val="0"/>
                <w:szCs w:val="21"/>
              </w:rPr>
              <w:t>801.9/sec</w:t>
            </w:r>
            <w:r>
              <w:rPr>
                <w:rFonts w:ascii="宋体" w:hAnsi="宋体" w:cs="宋体" w:hint="eastAsia"/>
                <w:kern w:val="0"/>
                <w:szCs w:val="21"/>
              </w:rPr>
              <w:t>，表明系统完全可以承载并发量10000的访问量。</w:t>
            </w:r>
          </w:p>
          <w:p w14:paraId="004A3710" w14:textId="23F7AD43" w:rsidR="002173F2" w:rsidRPr="002173F2" w:rsidRDefault="002173F2" w:rsidP="002173F2">
            <w:pPr>
              <w:widowControl/>
              <w:jc w:val="left"/>
              <w:rPr>
                <w:rFonts w:ascii="宋体" w:hAnsi="宋体" w:cs="宋体" w:hint="eastAsia"/>
                <w:kern w:val="0"/>
                <w:szCs w:val="21"/>
              </w:rPr>
            </w:pPr>
            <w:r w:rsidRPr="002173F2">
              <w:rPr>
                <w:rFonts w:ascii="宋体" w:hAnsi="宋体" w:cs="宋体" w:hint="eastAsia"/>
                <w:b/>
                <w:bCs/>
                <w:kern w:val="0"/>
                <w:szCs w:val="21"/>
              </w:rPr>
              <w:t>第二组测试：</w:t>
            </w:r>
            <w:proofErr w:type="gramStart"/>
            <w:r>
              <w:rPr>
                <w:rFonts w:ascii="宋体" w:hAnsi="宋体" w:hint="eastAsia"/>
                <w:szCs w:val="21"/>
                <w:lang w:val="x-none"/>
              </w:rPr>
              <w:t>线程数</w:t>
            </w:r>
            <w:proofErr w:type="gramEnd"/>
            <w:r>
              <w:rPr>
                <w:rFonts w:ascii="宋体" w:hAnsi="宋体" w:hint="eastAsia"/>
                <w:szCs w:val="21"/>
                <w:lang w:val="x-none"/>
              </w:rPr>
              <w:t>10000，Ramp</w:t>
            </w:r>
            <w:r>
              <w:rPr>
                <w:rFonts w:ascii="宋体" w:hAnsi="宋体"/>
                <w:szCs w:val="21"/>
                <w:lang w:val="x-none"/>
              </w:rPr>
              <w:t>-Up T</w:t>
            </w:r>
            <w:r>
              <w:rPr>
                <w:rFonts w:ascii="宋体" w:hAnsi="宋体" w:hint="eastAsia"/>
                <w:szCs w:val="21"/>
                <w:lang w:val="x-none"/>
              </w:rPr>
              <w:t>ime</w:t>
            </w:r>
            <w:r>
              <w:rPr>
                <w:rFonts w:ascii="宋体" w:hAnsi="宋体"/>
                <w:szCs w:val="21"/>
                <w:lang w:val="x-none"/>
              </w:rPr>
              <w:t>1s</w:t>
            </w:r>
            <w:r>
              <w:rPr>
                <w:rFonts w:ascii="宋体" w:hAnsi="宋体" w:hint="eastAsia"/>
                <w:szCs w:val="21"/>
                <w:lang w:val="x-none"/>
              </w:rPr>
              <w:t>，循环次数</w:t>
            </w:r>
            <w:r>
              <w:rPr>
                <w:rFonts w:ascii="宋体" w:hAnsi="宋体" w:hint="eastAsia"/>
                <w:szCs w:val="21"/>
                <w:lang w:val="x-none"/>
              </w:rPr>
              <w:t>5</w:t>
            </w:r>
          </w:p>
          <w:p w14:paraId="1ECEFA67" w14:textId="74B9E644" w:rsidR="005E1FB7" w:rsidRDefault="002173F2" w:rsidP="00056875">
            <w:pPr>
              <w:spacing w:line="300" w:lineRule="auto"/>
              <w:jc w:val="left"/>
              <w:rPr>
                <w:rFonts w:ascii="宋体" w:hAnsi="宋体"/>
                <w:szCs w:val="21"/>
                <w:lang w:val="x-none"/>
              </w:rPr>
            </w:pPr>
            <w:r>
              <w:rPr>
                <w:rFonts w:ascii="宋体" w:hAnsi="宋体" w:hint="eastAsia"/>
                <w:szCs w:val="21"/>
                <w:lang w:val="x-none"/>
              </w:rPr>
              <w:t>测试结果：</w:t>
            </w:r>
          </w:p>
          <w:p w14:paraId="60FA7AB3" w14:textId="1DC41F87" w:rsidR="002173F2" w:rsidRPr="002173F2" w:rsidRDefault="002173F2" w:rsidP="002173F2">
            <w:pPr>
              <w:widowControl/>
              <w:jc w:val="left"/>
              <w:rPr>
                <w:rFonts w:ascii="宋体" w:hAnsi="宋体" w:cs="宋体"/>
                <w:kern w:val="0"/>
                <w:sz w:val="24"/>
              </w:rPr>
            </w:pPr>
            <w:r w:rsidRPr="002173F2">
              <w:rPr>
                <w:rFonts w:ascii="宋体" w:hAnsi="宋体" w:cs="宋体"/>
                <w:noProof/>
                <w:kern w:val="0"/>
                <w:sz w:val="24"/>
              </w:rPr>
              <w:drawing>
                <wp:inline distT="0" distB="0" distL="0" distR="0" wp14:anchorId="441B28D6" wp14:editId="6EE337F6">
                  <wp:extent cx="4931410" cy="242830"/>
                  <wp:effectExtent l="0" t="0" r="2540" b="5080"/>
                  <wp:docPr id="26" name="图片 26" descr="C:\Users\湖人总冠军\AppData\Roaming\Tencent\Users\1031901796\TIM\WinTemp\RichOle\E7ARS@0F@W{(1FCXBL)8VZ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湖人总冠军\AppData\Roaming\Tencent\Users\1031901796\TIM\WinTemp\RichOle\E7ARS@0F@W{(1FCXBL)8VZ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5735" cy="272588"/>
                          </a:xfrm>
                          <a:prstGeom prst="rect">
                            <a:avLst/>
                          </a:prstGeom>
                          <a:noFill/>
                          <a:ln>
                            <a:noFill/>
                          </a:ln>
                        </pic:spPr>
                      </pic:pic>
                    </a:graphicData>
                  </a:graphic>
                </wp:inline>
              </w:drawing>
            </w:r>
          </w:p>
          <w:p w14:paraId="1AC3A954" w14:textId="5721BDB4" w:rsidR="002173F2" w:rsidRDefault="002173F2" w:rsidP="00056875">
            <w:pPr>
              <w:spacing w:line="300" w:lineRule="auto"/>
              <w:jc w:val="left"/>
              <w:rPr>
                <w:rFonts w:ascii="宋体" w:hAnsi="宋体"/>
                <w:szCs w:val="21"/>
                <w:lang w:val="x-none"/>
              </w:rPr>
            </w:pPr>
            <w:r>
              <w:rPr>
                <w:rFonts w:ascii="宋体" w:hAnsi="宋体" w:hint="eastAsia"/>
                <w:szCs w:val="21"/>
                <w:lang w:val="x-none"/>
              </w:rPr>
              <w:t>结果分析：从结果中可见，在这种情况下，异常率有了大幅度的上升，说明在这种压力测试下，系统的性能有了很大的下降。</w:t>
            </w:r>
          </w:p>
          <w:p w14:paraId="584A2D24" w14:textId="5A081CF3" w:rsidR="002173F2" w:rsidRPr="002173F2" w:rsidRDefault="002173F2" w:rsidP="002173F2">
            <w:pPr>
              <w:widowControl/>
              <w:jc w:val="left"/>
              <w:rPr>
                <w:rFonts w:ascii="宋体" w:hAnsi="宋体" w:cs="宋体" w:hint="eastAsia"/>
                <w:kern w:val="0"/>
                <w:szCs w:val="21"/>
              </w:rPr>
            </w:pPr>
            <w:r w:rsidRPr="002173F2">
              <w:rPr>
                <w:rFonts w:ascii="宋体" w:hAnsi="宋体" w:cs="宋体" w:hint="eastAsia"/>
                <w:b/>
                <w:bCs/>
                <w:kern w:val="0"/>
                <w:szCs w:val="21"/>
              </w:rPr>
              <w:t>第</w:t>
            </w:r>
            <w:r>
              <w:rPr>
                <w:rFonts w:ascii="宋体" w:hAnsi="宋体" w:cs="宋体" w:hint="eastAsia"/>
                <w:b/>
                <w:bCs/>
                <w:kern w:val="0"/>
                <w:szCs w:val="21"/>
              </w:rPr>
              <w:t>三</w:t>
            </w:r>
            <w:r w:rsidRPr="002173F2">
              <w:rPr>
                <w:rFonts w:ascii="宋体" w:hAnsi="宋体" w:cs="宋体" w:hint="eastAsia"/>
                <w:b/>
                <w:bCs/>
                <w:kern w:val="0"/>
                <w:szCs w:val="21"/>
              </w:rPr>
              <w:t>组测试：</w:t>
            </w:r>
            <w:proofErr w:type="gramStart"/>
            <w:r>
              <w:rPr>
                <w:rFonts w:ascii="宋体" w:hAnsi="宋体" w:hint="eastAsia"/>
                <w:szCs w:val="21"/>
                <w:lang w:val="x-none"/>
              </w:rPr>
              <w:t>线程数</w:t>
            </w:r>
            <w:proofErr w:type="gramEnd"/>
            <w:r>
              <w:rPr>
                <w:rFonts w:ascii="宋体" w:hAnsi="宋体" w:hint="eastAsia"/>
                <w:szCs w:val="21"/>
                <w:lang w:val="x-none"/>
              </w:rPr>
              <w:t>10000，Ramp</w:t>
            </w:r>
            <w:r>
              <w:rPr>
                <w:rFonts w:ascii="宋体" w:hAnsi="宋体"/>
                <w:szCs w:val="21"/>
                <w:lang w:val="x-none"/>
              </w:rPr>
              <w:t>-Up T</w:t>
            </w:r>
            <w:r>
              <w:rPr>
                <w:rFonts w:ascii="宋体" w:hAnsi="宋体" w:hint="eastAsia"/>
                <w:szCs w:val="21"/>
                <w:lang w:val="x-none"/>
              </w:rPr>
              <w:t>ime</w:t>
            </w:r>
            <w:r>
              <w:rPr>
                <w:rFonts w:ascii="宋体" w:hAnsi="宋体"/>
                <w:szCs w:val="21"/>
                <w:lang w:val="x-none"/>
              </w:rPr>
              <w:t>1s</w:t>
            </w:r>
            <w:r>
              <w:rPr>
                <w:rFonts w:ascii="宋体" w:hAnsi="宋体" w:hint="eastAsia"/>
                <w:szCs w:val="21"/>
                <w:lang w:val="x-none"/>
              </w:rPr>
              <w:t>，循环次数</w:t>
            </w:r>
            <w:r>
              <w:rPr>
                <w:rFonts w:ascii="宋体" w:hAnsi="宋体" w:hint="eastAsia"/>
                <w:szCs w:val="21"/>
                <w:lang w:val="x-none"/>
              </w:rPr>
              <w:t>3</w:t>
            </w:r>
          </w:p>
          <w:p w14:paraId="447787EB" w14:textId="550BAC4B" w:rsidR="002173F2" w:rsidRDefault="002173F2" w:rsidP="00056875">
            <w:pPr>
              <w:spacing w:line="300" w:lineRule="auto"/>
              <w:jc w:val="left"/>
              <w:rPr>
                <w:rFonts w:ascii="宋体" w:hAnsi="宋体"/>
                <w:szCs w:val="21"/>
                <w:lang w:val="x-none"/>
              </w:rPr>
            </w:pPr>
            <w:r>
              <w:rPr>
                <w:rFonts w:ascii="宋体" w:hAnsi="宋体" w:hint="eastAsia"/>
                <w:szCs w:val="21"/>
                <w:lang w:val="x-none"/>
              </w:rPr>
              <w:t>测试结果：</w:t>
            </w:r>
          </w:p>
          <w:p w14:paraId="3BDD9569" w14:textId="6EEA75CF" w:rsidR="002173F2" w:rsidRPr="002173F2" w:rsidRDefault="002173F2" w:rsidP="002173F2">
            <w:pPr>
              <w:widowControl/>
              <w:jc w:val="left"/>
              <w:rPr>
                <w:rFonts w:ascii="宋体" w:hAnsi="宋体" w:cs="宋体" w:hint="eastAsia"/>
                <w:kern w:val="0"/>
                <w:sz w:val="24"/>
              </w:rPr>
            </w:pPr>
            <w:r w:rsidRPr="002173F2">
              <w:rPr>
                <w:rFonts w:ascii="宋体" w:hAnsi="宋体" w:cs="宋体"/>
                <w:noProof/>
                <w:kern w:val="0"/>
                <w:sz w:val="24"/>
              </w:rPr>
              <w:drawing>
                <wp:inline distT="0" distB="0" distL="0" distR="0" wp14:anchorId="27B2DC78" wp14:editId="109994B4">
                  <wp:extent cx="4908550" cy="248796"/>
                  <wp:effectExtent l="0" t="0" r="0" b="0"/>
                  <wp:docPr id="28" name="图片 28" descr="C:\Users\湖人总冠军\AppData\Roaming\Tencent\Users\1031901796\TIM\WinTemp\RichOle\2M`ZF{)_)_SF68OO3DK8Y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湖人总冠军\AppData\Roaming\Tencent\Users\1031901796\TIM\WinTemp\RichOle\2M`ZF{)_)_SF68OO3DK8Y6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1545" cy="256044"/>
                          </a:xfrm>
                          <a:prstGeom prst="rect">
                            <a:avLst/>
                          </a:prstGeom>
                          <a:noFill/>
                          <a:ln>
                            <a:noFill/>
                          </a:ln>
                        </pic:spPr>
                      </pic:pic>
                    </a:graphicData>
                  </a:graphic>
                </wp:inline>
              </w:drawing>
            </w:r>
          </w:p>
          <w:p w14:paraId="0BA79377" w14:textId="5C46D8B7" w:rsidR="002173F2" w:rsidRDefault="002173F2" w:rsidP="002173F2">
            <w:pPr>
              <w:spacing w:line="300" w:lineRule="auto"/>
              <w:jc w:val="left"/>
              <w:rPr>
                <w:rFonts w:ascii="宋体" w:hAnsi="宋体"/>
                <w:szCs w:val="21"/>
                <w:lang w:val="x-none"/>
              </w:rPr>
            </w:pPr>
            <w:r>
              <w:rPr>
                <w:rFonts w:ascii="宋体" w:hAnsi="宋体" w:hint="eastAsia"/>
                <w:szCs w:val="21"/>
                <w:lang w:val="x-none"/>
              </w:rPr>
              <w:t>结果分析：从结果中可见，在这种情况下，</w:t>
            </w:r>
            <w:r>
              <w:rPr>
                <w:rFonts w:ascii="宋体" w:hAnsi="宋体" w:hint="eastAsia"/>
                <w:szCs w:val="21"/>
                <w:lang w:val="x-none"/>
              </w:rPr>
              <w:t>相比于第二组，异常率有所下降，吞吐量也有上升，但是异常率依然较高，说明在循环次数为3的压力测试下，系统的性能也有较大幅度的下降。</w:t>
            </w:r>
          </w:p>
          <w:p w14:paraId="24F4D9E5" w14:textId="5185F91D" w:rsidR="002173F2" w:rsidRDefault="002173F2" w:rsidP="002173F2">
            <w:pPr>
              <w:spacing w:line="300" w:lineRule="auto"/>
              <w:jc w:val="left"/>
              <w:rPr>
                <w:rFonts w:ascii="宋体" w:hAnsi="宋体"/>
                <w:szCs w:val="21"/>
                <w:lang w:val="x-none"/>
              </w:rPr>
            </w:pPr>
            <w:r w:rsidRPr="00CF75BE">
              <w:rPr>
                <w:rFonts w:ascii="宋体" w:hAnsi="宋体" w:hint="eastAsia"/>
                <w:b/>
                <w:bCs/>
                <w:szCs w:val="21"/>
                <w:lang w:val="x-none"/>
              </w:rPr>
              <w:t>第四组测试：</w:t>
            </w:r>
            <w:proofErr w:type="gramStart"/>
            <w:r w:rsidR="00CF75BE">
              <w:rPr>
                <w:rFonts w:ascii="宋体" w:hAnsi="宋体" w:hint="eastAsia"/>
                <w:szCs w:val="21"/>
                <w:lang w:val="x-none"/>
              </w:rPr>
              <w:t>线程数</w:t>
            </w:r>
            <w:proofErr w:type="gramEnd"/>
            <w:r w:rsidR="00CF75BE">
              <w:rPr>
                <w:rFonts w:ascii="宋体" w:hAnsi="宋体" w:hint="eastAsia"/>
                <w:szCs w:val="21"/>
                <w:lang w:val="x-none"/>
              </w:rPr>
              <w:t>10000</w:t>
            </w:r>
            <w:r w:rsidR="00CF75BE">
              <w:rPr>
                <w:rFonts w:ascii="宋体" w:hAnsi="宋体" w:hint="eastAsia"/>
                <w:szCs w:val="21"/>
                <w:lang w:val="x-none"/>
              </w:rPr>
              <w:t>0</w:t>
            </w:r>
            <w:r w:rsidR="00CF75BE">
              <w:rPr>
                <w:rFonts w:ascii="宋体" w:hAnsi="宋体" w:hint="eastAsia"/>
                <w:szCs w:val="21"/>
                <w:lang w:val="x-none"/>
              </w:rPr>
              <w:t>，Ramp</w:t>
            </w:r>
            <w:r w:rsidR="00CF75BE">
              <w:rPr>
                <w:rFonts w:ascii="宋体" w:hAnsi="宋体"/>
                <w:szCs w:val="21"/>
                <w:lang w:val="x-none"/>
              </w:rPr>
              <w:t>-Up T</w:t>
            </w:r>
            <w:r w:rsidR="00CF75BE">
              <w:rPr>
                <w:rFonts w:ascii="宋体" w:hAnsi="宋体" w:hint="eastAsia"/>
                <w:szCs w:val="21"/>
                <w:lang w:val="x-none"/>
              </w:rPr>
              <w:t>ime</w:t>
            </w:r>
            <w:r w:rsidR="00CF75BE">
              <w:rPr>
                <w:rFonts w:ascii="宋体" w:hAnsi="宋体"/>
                <w:szCs w:val="21"/>
                <w:lang w:val="x-none"/>
              </w:rPr>
              <w:t>1s</w:t>
            </w:r>
            <w:r w:rsidR="00CF75BE">
              <w:rPr>
                <w:rFonts w:ascii="宋体" w:hAnsi="宋体" w:hint="eastAsia"/>
                <w:szCs w:val="21"/>
                <w:lang w:val="x-none"/>
              </w:rPr>
              <w:t>，循环次数</w:t>
            </w:r>
            <w:r w:rsidR="00CF75BE">
              <w:rPr>
                <w:rFonts w:ascii="宋体" w:hAnsi="宋体" w:hint="eastAsia"/>
                <w:szCs w:val="21"/>
                <w:lang w:val="x-none"/>
              </w:rPr>
              <w:t>1</w:t>
            </w:r>
          </w:p>
          <w:p w14:paraId="1BB2B098" w14:textId="1D45FA78" w:rsidR="00CF75BE" w:rsidRDefault="00CF75BE" w:rsidP="002173F2">
            <w:pPr>
              <w:spacing w:line="300" w:lineRule="auto"/>
              <w:jc w:val="left"/>
              <w:rPr>
                <w:rFonts w:ascii="宋体" w:hAnsi="宋体"/>
                <w:szCs w:val="21"/>
                <w:lang w:val="x-none"/>
              </w:rPr>
            </w:pPr>
            <w:r>
              <w:rPr>
                <w:rFonts w:ascii="宋体" w:hAnsi="宋体" w:hint="eastAsia"/>
                <w:szCs w:val="21"/>
                <w:lang w:val="x-none"/>
              </w:rPr>
              <w:t>测试结果：电脑死机了，系统报错：</w:t>
            </w:r>
          </w:p>
          <w:p w14:paraId="63EE1230" w14:textId="16825120" w:rsidR="00CF75BE" w:rsidRPr="00CF75BE" w:rsidRDefault="00CF75BE" w:rsidP="00CF75BE">
            <w:pPr>
              <w:widowControl/>
              <w:jc w:val="left"/>
              <w:rPr>
                <w:rFonts w:ascii="宋体" w:hAnsi="宋体" w:cs="宋体"/>
                <w:kern w:val="0"/>
                <w:sz w:val="24"/>
              </w:rPr>
            </w:pPr>
            <w:r w:rsidRPr="00CF75BE">
              <w:rPr>
                <w:rFonts w:ascii="宋体" w:hAnsi="宋体" w:cs="宋体"/>
                <w:noProof/>
                <w:kern w:val="0"/>
                <w:sz w:val="24"/>
              </w:rPr>
              <w:drawing>
                <wp:inline distT="0" distB="0" distL="0" distR="0" wp14:anchorId="6C8275CC" wp14:editId="713216AA">
                  <wp:extent cx="4857750" cy="625788"/>
                  <wp:effectExtent l="0" t="0" r="0" b="3175"/>
                  <wp:docPr id="29" name="图片 29" descr="C:\Users\湖人总冠军\AppData\Roaming\Tencent\Users\1031901796\TIM\WinTemp\RichOle\C2QUWTDTW9[QNGO_(]@@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湖人总冠军\AppData\Roaming\Tencent\Users\1031901796\TIM\WinTemp\RichOle\C2QUWTDTW9[QNGO_(]@@N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9547" cy="636325"/>
                          </a:xfrm>
                          <a:prstGeom prst="rect">
                            <a:avLst/>
                          </a:prstGeom>
                          <a:noFill/>
                          <a:ln>
                            <a:noFill/>
                          </a:ln>
                        </pic:spPr>
                      </pic:pic>
                    </a:graphicData>
                  </a:graphic>
                </wp:inline>
              </w:drawing>
            </w:r>
          </w:p>
          <w:p w14:paraId="571D8479" w14:textId="08619996" w:rsidR="002173F2" w:rsidRPr="00250489" w:rsidRDefault="00CF75BE" w:rsidP="00056875">
            <w:pPr>
              <w:spacing w:line="300" w:lineRule="auto"/>
              <w:jc w:val="left"/>
              <w:rPr>
                <w:rFonts w:ascii="宋体" w:hAnsi="宋体" w:hint="eastAsia"/>
                <w:szCs w:val="21"/>
                <w:lang w:val="x-none"/>
              </w:rPr>
            </w:pPr>
            <w:r>
              <w:rPr>
                <w:rFonts w:ascii="宋体" w:hAnsi="宋体" w:hint="eastAsia"/>
                <w:szCs w:val="21"/>
                <w:lang w:val="x-none"/>
              </w:rPr>
              <w:t>结果分析：运行内存超出</w:t>
            </w:r>
            <w:proofErr w:type="spellStart"/>
            <w:r>
              <w:rPr>
                <w:rFonts w:ascii="宋体" w:hAnsi="宋体" w:hint="eastAsia"/>
                <w:szCs w:val="21"/>
                <w:lang w:val="x-none"/>
              </w:rPr>
              <w:t>J</w:t>
            </w:r>
            <w:r>
              <w:rPr>
                <w:rFonts w:ascii="宋体" w:hAnsi="宋体"/>
                <w:szCs w:val="21"/>
                <w:lang w:val="x-none"/>
              </w:rPr>
              <w:t>VM</w:t>
            </w:r>
            <w:r>
              <w:rPr>
                <w:rFonts w:ascii="宋体" w:hAnsi="宋体" w:hint="eastAsia"/>
                <w:szCs w:val="21"/>
                <w:lang w:val="x-none"/>
              </w:rPr>
              <w:t>初始化堆内存</w:t>
            </w:r>
            <w:proofErr w:type="spellEnd"/>
            <w:r>
              <w:rPr>
                <w:rFonts w:ascii="宋体" w:hAnsi="宋体" w:hint="eastAsia"/>
                <w:szCs w:val="21"/>
                <w:lang w:val="x-none"/>
              </w:rPr>
              <w:t>。。</w:t>
            </w:r>
          </w:p>
          <w:p w14:paraId="69A5B8E3" w14:textId="6BE89983" w:rsidR="00056875" w:rsidRDefault="00056875" w:rsidP="00056875">
            <w:pPr>
              <w:spacing w:line="300" w:lineRule="auto"/>
              <w:jc w:val="left"/>
              <w:rPr>
                <w:rFonts w:ascii="黑体" w:eastAsia="黑体" w:hAnsi="黑体"/>
                <w:b/>
                <w:bCs/>
                <w:sz w:val="30"/>
                <w:szCs w:val="30"/>
                <w:lang w:val="x-none"/>
              </w:rPr>
            </w:pPr>
            <w:r>
              <w:rPr>
                <w:rFonts w:ascii="黑体" w:eastAsia="黑体" w:hAnsi="黑体" w:hint="eastAsia"/>
                <w:b/>
                <w:bCs/>
                <w:sz w:val="30"/>
                <w:szCs w:val="30"/>
                <w:lang w:val="x-none"/>
              </w:rPr>
              <w:t>5</w:t>
            </w:r>
            <w:r>
              <w:rPr>
                <w:rFonts w:ascii="黑体" w:eastAsia="黑体" w:hAnsi="黑体" w:hint="eastAsia"/>
                <w:b/>
                <w:bCs/>
                <w:sz w:val="30"/>
                <w:szCs w:val="30"/>
                <w:lang w:val="x-none"/>
              </w:rPr>
              <w:t>.</w:t>
            </w:r>
            <w:r w:rsidRPr="00BF5A32">
              <w:rPr>
                <w:rFonts w:ascii="黑体" w:eastAsia="黑体" w:hAnsi="黑体"/>
                <w:b/>
                <w:bCs/>
                <w:sz w:val="30"/>
                <w:szCs w:val="30"/>
                <w:lang w:val="x-none"/>
              </w:rPr>
              <w:t xml:space="preserve"> </w:t>
            </w:r>
            <w:r>
              <w:rPr>
                <w:rFonts w:ascii="黑体" w:eastAsia="黑体" w:hAnsi="黑体" w:hint="eastAsia"/>
                <w:b/>
                <w:bCs/>
                <w:sz w:val="30"/>
                <w:szCs w:val="30"/>
                <w:lang w:val="x-none"/>
              </w:rPr>
              <w:t>测试</w:t>
            </w:r>
            <w:r>
              <w:rPr>
                <w:rFonts w:ascii="黑体" w:eastAsia="黑体" w:hAnsi="黑体" w:hint="eastAsia"/>
                <w:b/>
                <w:bCs/>
                <w:sz w:val="30"/>
                <w:szCs w:val="30"/>
                <w:lang w:val="x-none"/>
              </w:rPr>
              <w:t>结论</w:t>
            </w:r>
          </w:p>
          <w:p w14:paraId="1E7573EE" w14:textId="4D892C72" w:rsidR="00B12592" w:rsidRPr="00B12592" w:rsidRDefault="00CF75BE" w:rsidP="00CF75BE">
            <w:pPr>
              <w:spacing w:line="300" w:lineRule="auto"/>
              <w:jc w:val="left"/>
              <w:rPr>
                <w:rFonts w:ascii="宋体" w:hAnsi="宋体" w:hint="eastAsia"/>
                <w:szCs w:val="21"/>
                <w:lang w:val="x-none"/>
              </w:rPr>
            </w:pPr>
            <w:r>
              <w:rPr>
                <w:rFonts w:ascii="宋体" w:hAnsi="宋体" w:hint="eastAsia"/>
                <w:szCs w:val="21"/>
                <w:lang w:val="x-none"/>
              </w:rPr>
              <w:t>经测试，该系统在并发量达到20000-30000时性能就开始产生了下降，系统的性能瓶颈主要在于</w:t>
            </w:r>
            <w:proofErr w:type="spellStart"/>
            <w:r>
              <w:rPr>
                <w:rFonts w:ascii="宋体" w:hAnsi="宋体" w:hint="eastAsia"/>
                <w:szCs w:val="21"/>
                <w:lang w:val="x-none"/>
              </w:rPr>
              <w:t>t</w:t>
            </w:r>
            <w:r>
              <w:rPr>
                <w:rFonts w:ascii="宋体" w:hAnsi="宋体"/>
                <w:szCs w:val="21"/>
                <w:lang w:val="x-none"/>
              </w:rPr>
              <w:t>omcat</w:t>
            </w:r>
            <w:r>
              <w:rPr>
                <w:rFonts w:ascii="宋体" w:hAnsi="宋体" w:hint="eastAsia"/>
                <w:szCs w:val="21"/>
                <w:lang w:val="x-none"/>
              </w:rPr>
              <w:t>服务器的并发量以及J</w:t>
            </w:r>
            <w:r>
              <w:rPr>
                <w:rFonts w:ascii="宋体" w:hAnsi="宋体"/>
                <w:szCs w:val="21"/>
                <w:lang w:val="x-none"/>
              </w:rPr>
              <w:t>VM</w:t>
            </w:r>
            <w:r>
              <w:rPr>
                <w:rFonts w:ascii="宋体" w:hAnsi="宋体" w:hint="eastAsia"/>
                <w:szCs w:val="21"/>
                <w:lang w:val="x-none"/>
              </w:rPr>
              <w:t>虚拟机的堆内存空间。采用负载均衡机制后，负载服务器越多，分布式系统可承载的并发量也会越高</w:t>
            </w:r>
            <w:proofErr w:type="spellEnd"/>
            <w:r>
              <w:rPr>
                <w:rFonts w:ascii="宋体" w:hAnsi="宋体" w:hint="eastAsia"/>
                <w:szCs w:val="21"/>
                <w:lang w:val="x-none"/>
              </w:rPr>
              <w:t>。</w:t>
            </w:r>
          </w:p>
        </w:tc>
      </w:tr>
    </w:tbl>
    <w:p w14:paraId="71C6C1AB" w14:textId="77777777" w:rsidR="00613E29" w:rsidRPr="00613E29" w:rsidRDefault="00613E29" w:rsidP="00613E29">
      <w:pPr>
        <w:ind w:left="420"/>
        <w:rPr>
          <w:rFonts w:hint="eastAsia"/>
          <w:lang w:val="x-none"/>
        </w:rPr>
      </w:pPr>
    </w:p>
    <w:p w14:paraId="478937BE" w14:textId="40531DC0" w:rsidR="00EC439C" w:rsidRDefault="00EC439C" w:rsidP="00EC439C">
      <w:pPr>
        <w:pStyle w:val="10"/>
        <w:numPr>
          <w:ilvl w:val="0"/>
          <w:numId w:val="2"/>
        </w:numPr>
        <w:topLinePunct/>
        <w:adjustRightInd w:val="0"/>
        <w:snapToGrid w:val="0"/>
        <w:spacing w:before="240" w:after="240" w:line="300" w:lineRule="auto"/>
        <w:rPr>
          <w:rFonts w:ascii="黑体" w:eastAsia="黑体" w:hAnsi="黑体"/>
          <w:sz w:val="32"/>
          <w:szCs w:val="32"/>
          <w:lang w:eastAsia="zh-CN"/>
        </w:rPr>
      </w:pPr>
      <w:bookmarkStart w:id="15" w:name="_Toc12131481"/>
      <w:r w:rsidRPr="00EB5D48">
        <w:rPr>
          <w:rFonts w:ascii="黑体" w:eastAsia="黑体" w:hAnsi="黑体" w:hint="eastAsia"/>
          <w:sz w:val="32"/>
          <w:szCs w:val="32"/>
          <w:lang w:eastAsia="zh-CN"/>
        </w:rPr>
        <w:t>结对开发过程记录</w:t>
      </w:r>
      <w:bookmarkEnd w:id="15"/>
    </w:p>
    <w:p w14:paraId="25BB0F39" w14:textId="4361FD1A" w:rsidR="00581CBE" w:rsidRPr="004845CB" w:rsidRDefault="00581CBE" w:rsidP="00581CBE">
      <w:pPr>
        <w:pStyle w:val="2"/>
        <w:numPr>
          <w:ilvl w:val="1"/>
          <w:numId w:val="2"/>
        </w:numPr>
        <w:topLinePunct/>
        <w:adjustRightInd w:val="0"/>
        <w:snapToGrid w:val="0"/>
        <w:spacing w:before="120" w:after="120" w:line="300" w:lineRule="auto"/>
        <w:ind w:left="813" w:hangingChars="270" w:hanging="813"/>
        <w:rPr>
          <w:rFonts w:ascii="Times New Roman" w:hAnsi="Times New Roman"/>
          <w:bCs w:val="0"/>
          <w:sz w:val="30"/>
          <w:szCs w:val="30"/>
          <w:lang w:eastAsia="zh-CN"/>
        </w:rPr>
      </w:pPr>
      <w:bookmarkStart w:id="16" w:name="_Toc12131482"/>
      <w:r>
        <w:rPr>
          <w:rFonts w:ascii="Times New Roman" w:hAnsi="Times New Roman" w:hint="eastAsia"/>
          <w:bCs w:val="0"/>
          <w:sz w:val="30"/>
          <w:szCs w:val="30"/>
          <w:lang w:eastAsia="zh-CN"/>
        </w:rPr>
        <w:t>角色切换与任务分工</w:t>
      </w:r>
      <w:bookmarkEnd w:id="16"/>
    </w:p>
    <w:p w14:paraId="1D4F21FA" w14:textId="77777777" w:rsidR="00EC439C" w:rsidRPr="000347AD" w:rsidRDefault="00EC439C" w:rsidP="00321ECC">
      <w:pPr>
        <w:topLinePunct/>
        <w:adjustRightInd w:val="0"/>
        <w:snapToGrid w:val="0"/>
        <w:spacing w:line="300" w:lineRule="auto"/>
        <w:jc w:val="center"/>
        <w:rPr>
          <w:szCs w:val="21"/>
          <w:lang w:val="x-none"/>
        </w:rPr>
      </w:pPr>
      <w:r w:rsidRPr="000347AD">
        <w:rPr>
          <w:rFonts w:hint="eastAsia"/>
          <w:szCs w:val="21"/>
          <w:lang w:val="x-none"/>
        </w:rPr>
        <w:t>表</w:t>
      </w:r>
      <w:r>
        <w:rPr>
          <w:rFonts w:hint="eastAsia"/>
          <w:szCs w:val="21"/>
          <w:lang w:val="x-none"/>
        </w:rPr>
        <w:t>1-</w:t>
      </w:r>
      <w:r w:rsidRPr="000347AD">
        <w:rPr>
          <w:rFonts w:hint="eastAsia"/>
          <w:szCs w:val="21"/>
          <w:lang w:val="x-none"/>
        </w:rPr>
        <w:t>1</w:t>
      </w:r>
      <w:r w:rsidRPr="000347AD">
        <w:rPr>
          <w:rFonts w:hint="eastAsia"/>
          <w:szCs w:val="21"/>
          <w:lang w:val="x-none"/>
        </w:rPr>
        <w:t>结对</w:t>
      </w:r>
      <w:r>
        <w:rPr>
          <w:rFonts w:hint="eastAsia"/>
          <w:szCs w:val="21"/>
          <w:lang w:val="x-none"/>
        </w:rPr>
        <w:t>开发</w:t>
      </w:r>
      <w:r w:rsidRPr="000347AD">
        <w:rPr>
          <w:rFonts w:hint="eastAsia"/>
          <w:szCs w:val="21"/>
          <w:lang w:val="x-none"/>
        </w:rPr>
        <w:t>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069"/>
        <w:gridCol w:w="2343"/>
        <w:gridCol w:w="1154"/>
        <w:gridCol w:w="1154"/>
        <w:gridCol w:w="2398"/>
      </w:tblGrid>
      <w:tr w:rsidR="00EC439C" w:rsidRPr="001142A9" w14:paraId="554747AD" w14:textId="77777777" w:rsidTr="00EB5D48">
        <w:trPr>
          <w:tblHeader/>
          <w:jc w:val="center"/>
        </w:trPr>
        <w:tc>
          <w:tcPr>
            <w:tcW w:w="658" w:type="pct"/>
          </w:tcPr>
          <w:p w14:paraId="7FD72E7C" w14:textId="77777777" w:rsidR="00EC439C" w:rsidRPr="001142A9" w:rsidRDefault="00EC439C" w:rsidP="000347AD">
            <w:pPr>
              <w:topLinePunct/>
              <w:adjustRightInd w:val="0"/>
              <w:snapToGrid w:val="0"/>
              <w:spacing w:line="300" w:lineRule="auto"/>
              <w:jc w:val="center"/>
              <w:rPr>
                <w:lang w:val="x-none"/>
              </w:rPr>
            </w:pPr>
            <w:r w:rsidRPr="001142A9">
              <w:rPr>
                <w:lang w:val="x-none"/>
              </w:rPr>
              <w:t>日期</w:t>
            </w:r>
          </w:p>
        </w:tc>
        <w:tc>
          <w:tcPr>
            <w:tcW w:w="1443" w:type="pct"/>
          </w:tcPr>
          <w:p w14:paraId="7D1F53DD" w14:textId="77777777" w:rsidR="00EC439C" w:rsidRPr="001142A9" w:rsidRDefault="00EC439C" w:rsidP="000347AD">
            <w:pPr>
              <w:topLinePunct/>
              <w:adjustRightInd w:val="0"/>
              <w:snapToGrid w:val="0"/>
              <w:spacing w:line="300" w:lineRule="auto"/>
              <w:jc w:val="center"/>
              <w:rPr>
                <w:lang w:val="x-none"/>
              </w:rPr>
            </w:pPr>
            <w:r w:rsidRPr="001142A9">
              <w:rPr>
                <w:lang w:val="x-none"/>
              </w:rPr>
              <w:t>时间</w:t>
            </w:r>
            <w:r w:rsidRPr="001142A9">
              <w:rPr>
                <w:lang w:val="x-none"/>
              </w:rPr>
              <w:t>(HH:MM</w:t>
            </w:r>
            <w:r>
              <w:rPr>
                <w:lang w:val="x-none"/>
              </w:rPr>
              <w:t xml:space="preserve"> -</w:t>
            </w:r>
            <w:r w:rsidRPr="001142A9">
              <w:rPr>
                <w:lang w:val="x-none"/>
              </w:rPr>
              <w:t xml:space="preserve"> HH:MM)</w:t>
            </w:r>
          </w:p>
        </w:tc>
        <w:tc>
          <w:tcPr>
            <w:tcW w:w="711" w:type="pct"/>
          </w:tcPr>
          <w:p w14:paraId="35E13933" w14:textId="77777777" w:rsidR="00EC439C" w:rsidRPr="001142A9" w:rsidRDefault="00EC439C" w:rsidP="000347AD">
            <w:pPr>
              <w:topLinePunct/>
              <w:adjustRightInd w:val="0"/>
              <w:snapToGrid w:val="0"/>
              <w:spacing w:line="300" w:lineRule="auto"/>
              <w:jc w:val="center"/>
              <w:rPr>
                <w:lang w:val="x-none"/>
              </w:rPr>
            </w:pPr>
            <w:r w:rsidRPr="001142A9">
              <w:rPr>
                <w:lang w:val="x-none"/>
              </w:rPr>
              <w:t>驾驶员</w:t>
            </w:r>
            <w:r>
              <w:rPr>
                <w:rFonts w:hint="eastAsia"/>
                <w:lang w:val="x-none"/>
              </w:rPr>
              <w:t>角色</w:t>
            </w:r>
          </w:p>
        </w:tc>
        <w:tc>
          <w:tcPr>
            <w:tcW w:w="711" w:type="pct"/>
          </w:tcPr>
          <w:p w14:paraId="1C5C335E" w14:textId="77777777" w:rsidR="00EC439C" w:rsidRPr="001142A9" w:rsidRDefault="00EC439C" w:rsidP="000347AD">
            <w:pPr>
              <w:topLinePunct/>
              <w:adjustRightInd w:val="0"/>
              <w:snapToGrid w:val="0"/>
              <w:spacing w:line="300" w:lineRule="auto"/>
              <w:jc w:val="center"/>
              <w:rPr>
                <w:lang w:val="x-none"/>
              </w:rPr>
            </w:pPr>
            <w:r w:rsidRPr="001142A9">
              <w:rPr>
                <w:lang w:val="x-none"/>
              </w:rPr>
              <w:t>领航员</w:t>
            </w:r>
            <w:r>
              <w:rPr>
                <w:rFonts w:hint="eastAsia"/>
                <w:lang w:val="x-none"/>
              </w:rPr>
              <w:t>角色</w:t>
            </w:r>
          </w:p>
        </w:tc>
        <w:tc>
          <w:tcPr>
            <w:tcW w:w="1478" w:type="pct"/>
          </w:tcPr>
          <w:p w14:paraId="182B6ED3" w14:textId="77777777" w:rsidR="00EC439C" w:rsidRPr="001142A9" w:rsidRDefault="00EC439C" w:rsidP="000347AD">
            <w:pPr>
              <w:topLinePunct/>
              <w:adjustRightInd w:val="0"/>
              <w:snapToGrid w:val="0"/>
              <w:spacing w:line="300" w:lineRule="auto"/>
              <w:jc w:val="center"/>
              <w:rPr>
                <w:lang w:val="x-none"/>
              </w:rPr>
            </w:pPr>
            <w:r w:rsidRPr="001142A9">
              <w:rPr>
                <w:lang w:val="x-none"/>
              </w:rPr>
              <w:t>本段时间的任务</w:t>
            </w:r>
          </w:p>
        </w:tc>
      </w:tr>
      <w:tr w:rsidR="00EC439C" w:rsidRPr="001142A9" w14:paraId="4D0C628A" w14:textId="77777777" w:rsidTr="00EB5D48">
        <w:trPr>
          <w:jc w:val="center"/>
        </w:trPr>
        <w:tc>
          <w:tcPr>
            <w:tcW w:w="658" w:type="pct"/>
          </w:tcPr>
          <w:p w14:paraId="2A95AC70" w14:textId="54B24B68" w:rsidR="00EC439C" w:rsidRPr="001142A9" w:rsidRDefault="00850B38" w:rsidP="00B654D2">
            <w:pPr>
              <w:topLinePunct/>
              <w:adjustRightInd w:val="0"/>
              <w:snapToGrid w:val="0"/>
              <w:spacing w:line="300" w:lineRule="auto"/>
              <w:rPr>
                <w:lang w:val="x-none"/>
              </w:rPr>
            </w:pPr>
            <w:r>
              <w:rPr>
                <w:rFonts w:hint="eastAsia"/>
                <w:lang w:val="x-none"/>
              </w:rPr>
              <w:t>2019/</w:t>
            </w:r>
            <w:r w:rsidR="00DF08C4">
              <w:rPr>
                <w:rFonts w:hint="eastAsia"/>
                <w:lang w:val="x-none"/>
              </w:rPr>
              <w:t>6</w:t>
            </w:r>
            <w:r>
              <w:rPr>
                <w:rFonts w:hint="eastAsia"/>
                <w:lang w:val="x-none"/>
              </w:rPr>
              <w:t>/</w:t>
            </w:r>
            <w:r w:rsidR="00EB5D48">
              <w:rPr>
                <w:rFonts w:hint="eastAsia"/>
                <w:lang w:val="x-none"/>
              </w:rPr>
              <w:t>22</w:t>
            </w:r>
          </w:p>
        </w:tc>
        <w:tc>
          <w:tcPr>
            <w:tcW w:w="1443" w:type="pct"/>
          </w:tcPr>
          <w:p w14:paraId="4B051071" w14:textId="34101433" w:rsidR="00EC439C" w:rsidRPr="001142A9" w:rsidRDefault="00850B38" w:rsidP="00B654D2">
            <w:pPr>
              <w:topLinePunct/>
              <w:adjustRightInd w:val="0"/>
              <w:snapToGrid w:val="0"/>
              <w:spacing w:line="300" w:lineRule="auto"/>
              <w:rPr>
                <w:lang w:val="x-none"/>
              </w:rPr>
            </w:pPr>
            <w:r>
              <w:rPr>
                <w:rFonts w:hint="eastAsia"/>
                <w:lang w:val="x-none"/>
              </w:rPr>
              <w:t>18:00-</w:t>
            </w:r>
            <w:r w:rsidR="00EB5D48">
              <w:rPr>
                <w:rFonts w:hint="eastAsia"/>
                <w:lang w:val="x-none"/>
              </w:rPr>
              <w:t>19</w:t>
            </w:r>
            <w:r>
              <w:rPr>
                <w:rFonts w:hint="eastAsia"/>
                <w:lang w:val="x-none"/>
              </w:rPr>
              <w:t>:00</w:t>
            </w:r>
          </w:p>
        </w:tc>
        <w:tc>
          <w:tcPr>
            <w:tcW w:w="711" w:type="pct"/>
          </w:tcPr>
          <w:p w14:paraId="1C548B08" w14:textId="77777777" w:rsidR="00EC439C" w:rsidRPr="001142A9" w:rsidRDefault="00850B38" w:rsidP="00B654D2">
            <w:pPr>
              <w:topLinePunct/>
              <w:adjustRightInd w:val="0"/>
              <w:snapToGrid w:val="0"/>
              <w:spacing w:line="300" w:lineRule="auto"/>
              <w:rPr>
                <w:lang w:val="x-none"/>
              </w:rPr>
            </w:pPr>
            <w:proofErr w:type="gramStart"/>
            <w:r>
              <w:rPr>
                <w:rFonts w:hint="eastAsia"/>
                <w:lang w:val="x-none"/>
              </w:rPr>
              <w:t>刘思琦</w:t>
            </w:r>
            <w:proofErr w:type="gramEnd"/>
          </w:p>
        </w:tc>
        <w:tc>
          <w:tcPr>
            <w:tcW w:w="711" w:type="pct"/>
          </w:tcPr>
          <w:p w14:paraId="72666C6C" w14:textId="77777777" w:rsidR="00EC439C" w:rsidRPr="001142A9" w:rsidRDefault="00850B38" w:rsidP="00B654D2">
            <w:pPr>
              <w:topLinePunct/>
              <w:adjustRightInd w:val="0"/>
              <w:snapToGrid w:val="0"/>
              <w:spacing w:line="300" w:lineRule="auto"/>
              <w:rPr>
                <w:lang w:val="x-none"/>
              </w:rPr>
            </w:pPr>
            <w:r>
              <w:rPr>
                <w:rFonts w:hint="eastAsia"/>
                <w:lang w:val="x-none"/>
              </w:rPr>
              <w:t>石昊</w:t>
            </w:r>
          </w:p>
        </w:tc>
        <w:tc>
          <w:tcPr>
            <w:tcW w:w="1478" w:type="pct"/>
          </w:tcPr>
          <w:p w14:paraId="5E5A661E" w14:textId="259A3A2D" w:rsidR="00EC439C" w:rsidRPr="001142A9" w:rsidRDefault="00850B38" w:rsidP="00B654D2">
            <w:pPr>
              <w:topLinePunct/>
              <w:adjustRightInd w:val="0"/>
              <w:snapToGrid w:val="0"/>
              <w:spacing w:line="300" w:lineRule="auto"/>
              <w:rPr>
                <w:lang w:val="x-none"/>
              </w:rPr>
            </w:pPr>
            <w:r>
              <w:rPr>
                <w:rFonts w:hint="eastAsia"/>
                <w:lang w:val="x-none"/>
              </w:rPr>
              <w:t>配置环境</w:t>
            </w:r>
            <w:r w:rsidR="00EB5D48">
              <w:rPr>
                <w:rFonts w:hint="eastAsia"/>
                <w:lang w:val="x-none"/>
              </w:rPr>
              <w:t>，进行测试</w:t>
            </w:r>
          </w:p>
        </w:tc>
      </w:tr>
      <w:tr w:rsidR="00EC439C" w:rsidRPr="001142A9" w14:paraId="5875E854" w14:textId="77777777" w:rsidTr="00EB5D48">
        <w:trPr>
          <w:jc w:val="center"/>
        </w:trPr>
        <w:tc>
          <w:tcPr>
            <w:tcW w:w="658" w:type="pct"/>
          </w:tcPr>
          <w:p w14:paraId="6F2D3992" w14:textId="4FDEC95F" w:rsidR="00EC439C" w:rsidRPr="001142A9" w:rsidRDefault="00850B38" w:rsidP="00B654D2">
            <w:pPr>
              <w:topLinePunct/>
              <w:adjustRightInd w:val="0"/>
              <w:snapToGrid w:val="0"/>
              <w:spacing w:line="300" w:lineRule="auto"/>
              <w:rPr>
                <w:lang w:val="x-none"/>
              </w:rPr>
            </w:pPr>
            <w:r>
              <w:rPr>
                <w:rFonts w:hint="eastAsia"/>
                <w:lang w:val="x-none"/>
              </w:rPr>
              <w:t>2019/</w:t>
            </w:r>
            <w:r w:rsidR="00DF08C4">
              <w:rPr>
                <w:rFonts w:hint="eastAsia"/>
                <w:lang w:val="x-none"/>
              </w:rPr>
              <w:t>6</w:t>
            </w:r>
            <w:r>
              <w:rPr>
                <w:rFonts w:hint="eastAsia"/>
                <w:lang w:val="x-none"/>
              </w:rPr>
              <w:t>/</w:t>
            </w:r>
            <w:r w:rsidR="00EB5D48">
              <w:rPr>
                <w:rFonts w:hint="eastAsia"/>
                <w:lang w:val="x-none"/>
              </w:rPr>
              <w:t>22</w:t>
            </w:r>
          </w:p>
        </w:tc>
        <w:tc>
          <w:tcPr>
            <w:tcW w:w="1443" w:type="pct"/>
          </w:tcPr>
          <w:p w14:paraId="35069664" w14:textId="2725E783" w:rsidR="00EC439C" w:rsidRPr="001142A9" w:rsidRDefault="00850B38" w:rsidP="00B654D2">
            <w:pPr>
              <w:topLinePunct/>
              <w:adjustRightInd w:val="0"/>
              <w:snapToGrid w:val="0"/>
              <w:spacing w:line="300" w:lineRule="auto"/>
              <w:rPr>
                <w:lang w:val="x-none"/>
              </w:rPr>
            </w:pPr>
            <w:r>
              <w:rPr>
                <w:rFonts w:hint="eastAsia"/>
                <w:lang w:val="x-none"/>
              </w:rPr>
              <w:t>1</w:t>
            </w:r>
            <w:r w:rsidR="00EB5D48">
              <w:rPr>
                <w:rFonts w:hint="eastAsia"/>
                <w:lang w:val="x-none"/>
              </w:rPr>
              <w:t>9</w:t>
            </w:r>
            <w:r>
              <w:rPr>
                <w:rFonts w:hint="eastAsia"/>
                <w:lang w:val="x-none"/>
              </w:rPr>
              <w:t>:00-21:00</w:t>
            </w:r>
          </w:p>
        </w:tc>
        <w:tc>
          <w:tcPr>
            <w:tcW w:w="711" w:type="pct"/>
          </w:tcPr>
          <w:p w14:paraId="58C45A03" w14:textId="77777777" w:rsidR="00EC439C" w:rsidRPr="001142A9" w:rsidRDefault="00850B38" w:rsidP="00B654D2">
            <w:pPr>
              <w:topLinePunct/>
              <w:adjustRightInd w:val="0"/>
              <w:snapToGrid w:val="0"/>
              <w:spacing w:line="300" w:lineRule="auto"/>
              <w:rPr>
                <w:lang w:val="x-none"/>
              </w:rPr>
            </w:pPr>
            <w:proofErr w:type="gramStart"/>
            <w:r>
              <w:rPr>
                <w:rFonts w:hint="eastAsia"/>
                <w:lang w:val="x-none"/>
              </w:rPr>
              <w:t>刘思琦</w:t>
            </w:r>
            <w:proofErr w:type="gramEnd"/>
          </w:p>
        </w:tc>
        <w:tc>
          <w:tcPr>
            <w:tcW w:w="711" w:type="pct"/>
          </w:tcPr>
          <w:p w14:paraId="7FBDFD34" w14:textId="77777777" w:rsidR="00EC439C" w:rsidRPr="001142A9" w:rsidRDefault="00850B38" w:rsidP="00B654D2">
            <w:pPr>
              <w:topLinePunct/>
              <w:adjustRightInd w:val="0"/>
              <w:snapToGrid w:val="0"/>
              <w:spacing w:line="300" w:lineRule="auto"/>
              <w:rPr>
                <w:lang w:val="x-none"/>
              </w:rPr>
            </w:pPr>
            <w:r>
              <w:rPr>
                <w:rFonts w:hint="eastAsia"/>
                <w:lang w:val="x-none"/>
              </w:rPr>
              <w:t>石昊</w:t>
            </w:r>
          </w:p>
        </w:tc>
        <w:tc>
          <w:tcPr>
            <w:tcW w:w="1478" w:type="pct"/>
          </w:tcPr>
          <w:p w14:paraId="36A7A51C" w14:textId="55F1C224" w:rsidR="00EC439C" w:rsidRPr="001142A9" w:rsidRDefault="00EB5D48" w:rsidP="00B654D2">
            <w:pPr>
              <w:topLinePunct/>
              <w:adjustRightInd w:val="0"/>
              <w:snapToGrid w:val="0"/>
              <w:spacing w:line="300" w:lineRule="auto"/>
              <w:rPr>
                <w:lang w:val="x-none"/>
              </w:rPr>
            </w:pPr>
            <w:r>
              <w:rPr>
                <w:rFonts w:hint="eastAsia"/>
                <w:lang w:val="x-none"/>
              </w:rPr>
              <w:t>撰写报告</w:t>
            </w:r>
          </w:p>
        </w:tc>
      </w:tr>
    </w:tbl>
    <w:p w14:paraId="67A40380" w14:textId="77777777" w:rsidR="00DF08C4" w:rsidRPr="001142A9" w:rsidRDefault="00DF08C4" w:rsidP="00EB5D48">
      <w:pPr>
        <w:topLinePunct/>
        <w:adjustRightInd w:val="0"/>
        <w:snapToGrid w:val="0"/>
        <w:spacing w:line="300" w:lineRule="auto"/>
        <w:rPr>
          <w:rFonts w:hint="eastAsia"/>
          <w:b/>
          <w:sz w:val="24"/>
          <w:lang w:val="x-none"/>
        </w:rPr>
      </w:pPr>
    </w:p>
    <w:p w14:paraId="1A274240" w14:textId="77777777" w:rsidR="00EC439C" w:rsidRPr="00EB5D48" w:rsidRDefault="00A04035" w:rsidP="00B654D2">
      <w:pPr>
        <w:pStyle w:val="10"/>
        <w:numPr>
          <w:ilvl w:val="0"/>
          <w:numId w:val="2"/>
        </w:numPr>
        <w:topLinePunct/>
        <w:adjustRightInd w:val="0"/>
        <w:snapToGrid w:val="0"/>
        <w:spacing w:before="240" w:after="240" w:line="300" w:lineRule="auto"/>
        <w:rPr>
          <w:rFonts w:ascii="黑体" w:eastAsia="黑体" w:hAnsi="黑体"/>
          <w:sz w:val="32"/>
          <w:szCs w:val="32"/>
          <w:lang w:eastAsia="zh-CN"/>
        </w:rPr>
      </w:pPr>
      <w:bookmarkStart w:id="17" w:name="_Toc12131483"/>
      <w:r w:rsidRPr="00EB5D48">
        <w:rPr>
          <w:rFonts w:ascii="黑体" w:eastAsia="黑体" w:hAnsi="黑体" w:hint="eastAsia"/>
          <w:sz w:val="32"/>
          <w:szCs w:val="32"/>
          <w:lang w:eastAsia="zh-CN"/>
        </w:rPr>
        <w:lastRenderedPageBreak/>
        <w:t>实验</w:t>
      </w:r>
      <w:r w:rsidR="00EC439C" w:rsidRPr="00EB5D48">
        <w:rPr>
          <w:rFonts w:ascii="黑体" w:eastAsia="黑体" w:hAnsi="黑体"/>
          <w:sz w:val="32"/>
          <w:szCs w:val="32"/>
          <w:lang w:eastAsia="zh-CN"/>
        </w:rPr>
        <w:t>总结</w:t>
      </w:r>
      <w:bookmarkEnd w:id="17"/>
    </w:p>
    <w:bookmarkEnd w:id="2"/>
    <w:p w14:paraId="6F2545FF" w14:textId="25120B03" w:rsidR="00850B38" w:rsidRPr="00F75D12" w:rsidRDefault="00E86EA2" w:rsidP="00494297">
      <w:pPr>
        <w:ind w:firstLineChars="200" w:firstLine="420"/>
        <w:rPr>
          <w:rFonts w:hint="eastAsia"/>
          <w:color w:val="000000" w:themeColor="text1"/>
          <w:szCs w:val="21"/>
          <w:lang w:val="x-none"/>
        </w:rPr>
      </w:pPr>
      <w:r w:rsidRPr="00F75D12">
        <w:rPr>
          <w:rFonts w:hint="eastAsia"/>
          <w:color w:val="000000" w:themeColor="text1"/>
          <w:szCs w:val="21"/>
          <w:lang w:val="x-none"/>
        </w:rPr>
        <w:t>经过本次实验，把课堂上学习到的测试思想及流程</w:t>
      </w:r>
      <w:r w:rsidR="00F75D12" w:rsidRPr="00F75D12">
        <w:rPr>
          <w:rFonts w:hint="eastAsia"/>
          <w:color w:val="000000" w:themeColor="text1"/>
          <w:szCs w:val="21"/>
          <w:lang w:val="x-none"/>
        </w:rPr>
        <w:t>进行了一次实践，通过实践更深刻的体会到了测试的思路以及流程，同时经过压力测试，对系统可承载的并发量也有了一个较为清晰的认知。</w:t>
      </w:r>
    </w:p>
    <w:sectPr w:rsidR="00850B38" w:rsidRPr="00F75D12" w:rsidSect="008B3182">
      <w:headerReference w:type="firs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35E1D" w14:textId="77777777" w:rsidR="00A754BA" w:rsidRDefault="00A754BA">
      <w:r>
        <w:separator/>
      </w:r>
    </w:p>
  </w:endnote>
  <w:endnote w:type="continuationSeparator" w:id="0">
    <w:p w14:paraId="46F286BA" w14:textId="77777777" w:rsidR="00A754BA" w:rsidRDefault="00A7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47DAE" w14:textId="77777777" w:rsidR="00EE2C21" w:rsidRDefault="00EE2C21"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3B863ADA" w14:textId="77777777" w:rsidR="00EE2C21" w:rsidRDefault="00EE2C2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E675D" w14:textId="77777777" w:rsidR="00EE2C21" w:rsidRDefault="00EE2C21"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I</w:t>
    </w:r>
    <w:r>
      <w:rPr>
        <w:rStyle w:val="a3"/>
      </w:rPr>
      <w:fldChar w:fldCharType="end"/>
    </w:r>
  </w:p>
  <w:p w14:paraId="40C04C01" w14:textId="77777777" w:rsidR="00EE2C21" w:rsidRDefault="00EE2C21">
    <w:pPr>
      <w:pStyle w:val="aa"/>
    </w:pPr>
    <w:r>
      <w:rPr>
        <w:noProof/>
        <w:lang w:val="en-US" w:eastAsia="zh-CN"/>
      </w:rPr>
      <mc:AlternateContent>
        <mc:Choice Requires="wps">
          <w:drawing>
            <wp:anchor distT="0" distB="0" distL="114300" distR="114300" simplePos="0" relativeHeight="251657728" behindDoc="0" locked="0" layoutInCell="1" allowOverlap="1" wp14:anchorId="1753B7F1" wp14:editId="01C45C11">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C9E8A" w14:textId="77777777" w:rsidR="00EE2C21" w:rsidRDefault="00EE2C21">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753B7F1"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14:paraId="650C9E8A" w14:textId="77777777" w:rsidR="00EE2C21" w:rsidRDefault="00EE2C21">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4FAC3" w14:textId="77777777" w:rsidR="00A754BA" w:rsidRDefault="00A754BA">
      <w:r>
        <w:separator/>
      </w:r>
    </w:p>
  </w:footnote>
  <w:footnote w:type="continuationSeparator" w:id="0">
    <w:p w14:paraId="079DA635" w14:textId="77777777" w:rsidR="00A754BA" w:rsidRDefault="00A75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FC94D" w14:textId="77777777" w:rsidR="00EE2C21" w:rsidRDefault="00EE2C21">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08FC5" w14:textId="77777777" w:rsidR="00EE2C21" w:rsidRPr="00491356" w:rsidRDefault="00EE2C21" w:rsidP="00B654D2">
    <w:pPr>
      <w:pStyle w:val="a6"/>
      <w:pBdr>
        <w:bottom w:val="double" w:sz="4" w:space="1" w:color="auto"/>
      </w:pBdr>
      <w:rPr>
        <w:sz w:val="21"/>
        <w:szCs w:val="21"/>
        <w:lang w:eastAsia="zh-CN"/>
      </w:rPr>
    </w:pPr>
    <w:r>
      <w:rPr>
        <w:rFonts w:hint="eastAsia"/>
        <w:sz w:val="21"/>
        <w:szCs w:val="21"/>
      </w:rPr>
      <w:t>《</w:t>
    </w:r>
    <w:proofErr w:type="spellStart"/>
    <w:r>
      <w:rPr>
        <w:rFonts w:hint="eastAsia"/>
        <w:sz w:val="21"/>
        <w:szCs w:val="21"/>
      </w:rPr>
      <w:t>软件</w:t>
    </w:r>
    <w:r>
      <w:rPr>
        <w:rFonts w:hint="eastAsia"/>
        <w:sz w:val="21"/>
        <w:szCs w:val="21"/>
        <w:lang w:eastAsia="zh-CN"/>
      </w:rPr>
      <w:t>架构与中间件</w:t>
    </w:r>
    <w:proofErr w:type="spellEnd"/>
    <w:r>
      <w:rPr>
        <w:rFonts w:hint="eastAsia"/>
        <w:sz w:val="21"/>
        <w:szCs w:val="21"/>
      </w:rPr>
      <w:t>》</w:t>
    </w:r>
    <w:proofErr w:type="spellStart"/>
    <w:r>
      <w:rPr>
        <w:rFonts w:hint="eastAsia"/>
        <w:sz w:val="21"/>
        <w:szCs w:val="21"/>
        <w:lang w:eastAsia="zh-CN"/>
      </w:rPr>
      <w:t>实验报告</w:t>
    </w:r>
    <w:proofErr w:type="spellEnd"/>
    <w:r>
      <w:rPr>
        <w:rFonts w:hint="eastAsia"/>
        <w:sz w:val="21"/>
        <w:szCs w:val="21"/>
        <w:lang w:eastAsia="zh-CN"/>
      </w:rPr>
      <w:t xml:space="preserve"> </w:t>
    </w:r>
    <w:r>
      <w:rPr>
        <w:sz w:val="21"/>
        <w:szCs w:val="21"/>
        <w:lang w:eastAsia="zh-CN"/>
      </w:rPr>
      <w:t xml:space="preserve">          </w:t>
    </w:r>
    <w:r>
      <w:rPr>
        <w:rFonts w:hint="eastAsia"/>
        <w:sz w:val="21"/>
        <w:szCs w:val="21"/>
      </w:rPr>
      <w:tab/>
    </w:r>
    <w:r>
      <w:rPr>
        <w:rFonts w:hint="eastAsia"/>
        <w:sz w:val="21"/>
        <w:szCs w:val="21"/>
        <w:lang w:eastAsia="zh-CN"/>
      </w:rPr>
      <w:t>Lab</w:t>
    </w:r>
    <w:r>
      <w:rPr>
        <w:sz w:val="21"/>
        <w:szCs w:val="21"/>
        <w:lang w:eastAsia="zh-CN"/>
      </w:rPr>
      <w:t>2</w:t>
    </w:r>
    <w:r>
      <w:rPr>
        <w:rFonts w:hint="eastAsia"/>
        <w:sz w:val="21"/>
        <w:szCs w:val="21"/>
        <w:lang w:eastAsia="zh-CN"/>
      </w:rPr>
      <w:t>：计算</w:t>
    </w:r>
    <w:proofErr w:type="gramStart"/>
    <w:r>
      <w:rPr>
        <w:rFonts w:hint="eastAsia"/>
        <w:sz w:val="21"/>
        <w:szCs w:val="21"/>
        <w:lang w:eastAsia="zh-CN"/>
      </w:rPr>
      <w:t>层软件</w:t>
    </w:r>
    <w:proofErr w:type="gramEnd"/>
    <w:r>
      <w:rPr>
        <w:rFonts w:hint="eastAsia"/>
        <w:sz w:val="21"/>
        <w:szCs w:val="21"/>
        <w:lang w:eastAsia="zh-CN"/>
      </w:rPr>
      <w:t>架构实验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90C62" w14:textId="77777777" w:rsidR="00EE2C21" w:rsidRDefault="00EE2C21">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bullet"/>
      <w:lvlText w:val=""/>
      <w:lvlJc w:val="left"/>
      <w:pPr>
        <w:ind w:left="1842" w:hanging="420"/>
      </w:pPr>
      <w:rPr>
        <w:rFonts w:ascii="Wingdings" w:hAnsi="Wingdings" w:hint="default"/>
      </w:rPr>
    </w:lvl>
    <w:lvl w:ilvl="1">
      <w:start w:val="1"/>
      <w:numFmt w:val="bullet"/>
      <w:lvlText w:val=""/>
      <w:lvlJc w:val="left"/>
      <w:pPr>
        <w:ind w:left="2262" w:hanging="420"/>
      </w:pPr>
      <w:rPr>
        <w:rFonts w:ascii="Wingdings" w:hAnsi="Wingdings" w:hint="default"/>
      </w:rPr>
    </w:lvl>
    <w:lvl w:ilvl="2">
      <w:start w:val="1"/>
      <w:numFmt w:val="bullet"/>
      <w:lvlText w:val=""/>
      <w:lvlJc w:val="left"/>
      <w:pPr>
        <w:ind w:left="2682" w:hanging="420"/>
      </w:pPr>
      <w:rPr>
        <w:rFonts w:ascii="Wingdings" w:hAnsi="Wingdings" w:hint="default"/>
      </w:rPr>
    </w:lvl>
    <w:lvl w:ilvl="3">
      <w:start w:val="1"/>
      <w:numFmt w:val="bullet"/>
      <w:lvlText w:val=""/>
      <w:lvlJc w:val="left"/>
      <w:pPr>
        <w:ind w:left="3102" w:hanging="420"/>
      </w:pPr>
      <w:rPr>
        <w:rFonts w:ascii="Wingdings" w:hAnsi="Wingdings" w:hint="default"/>
      </w:rPr>
    </w:lvl>
    <w:lvl w:ilvl="4">
      <w:start w:val="1"/>
      <w:numFmt w:val="bullet"/>
      <w:lvlText w:val=""/>
      <w:lvlJc w:val="left"/>
      <w:pPr>
        <w:ind w:left="3522" w:hanging="420"/>
      </w:pPr>
      <w:rPr>
        <w:rFonts w:ascii="Wingdings" w:hAnsi="Wingdings" w:hint="default"/>
      </w:rPr>
    </w:lvl>
    <w:lvl w:ilvl="5">
      <w:start w:val="1"/>
      <w:numFmt w:val="bullet"/>
      <w:lvlText w:val=""/>
      <w:lvlJc w:val="left"/>
      <w:pPr>
        <w:ind w:left="3942" w:hanging="420"/>
      </w:pPr>
      <w:rPr>
        <w:rFonts w:ascii="Wingdings" w:hAnsi="Wingdings" w:hint="default"/>
      </w:rPr>
    </w:lvl>
    <w:lvl w:ilvl="6">
      <w:start w:val="1"/>
      <w:numFmt w:val="bullet"/>
      <w:lvlText w:val=""/>
      <w:lvlJc w:val="left"/>
      <w:pPr>
        <w:ind w:left="4362" w:hanging="420"/>
      </w:pPr>
      <w:rPr>
        <w:rFonts w:ascii="Wingdings" w:hAnsi="Wingdings" w:hint="default"/>
      </w:rPr>
    </w:lvl>
    <w:lvl w:ilvl="7">
      <w:start w:val="1"/>
      <w:numFmt w:val="bullet"/>
      <w:lvlText w:val=""/>
      <w:lvlJc w:val="left"/>
      <w:pPr>
        <w:ind w:left="4782" w:hanging="420"/>
      </w:pPr>
      <w:rPr>
        <w:rFonts w:ascii="Wingdings" w:hAnsi="Wingdings" w:hint="default"/>
      </w:rPr>
    </w:lvl>
    <w:lvl w:ilvl="8">
      <w:start w:val="1"/>
      <w:numFmt w:val="bullet"/>
      <w:lvlText w:val=""/>
      <w:lvlJc w:val="left"/>
      <w:pPr>
        <w:ind w:left="5202"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63C4D4B6"/>
    <w:lvl w:ilvl="0">
      <w:start w:val="1"/>
      <w:numFmt w:val="decimal"/>
      <w:suff w:val="space"/>
      <w:lvlText w:val="%1"/>
      <w:lvlJc w:val="left"/>
      <w:pPr>
        <w:ind w:left="227" w:hanging="227"/>
      </w:pPr>
      <w:rPr>
        <w:rFonts w:ascii="Times New Roman" w:hAnsi="Times New Roman" w:cs="Times New Roman" w:hint="default"/>
      </w:rPr>
    </w:lvl>
    <w:lvl w:ilvl="1">
      <w:start w:val="1"/>
      <w:numFmt w:val="decimal"/>
      <w:suff w:val="space"/>
      <w:lvlText w:val="%1.%2"/>
      <w:lvlJc w:val="left"/>
      <w:pPr>
        <w:ind w:left="2552" w:firstLine="425"/>
      </w:pPr>
      <w:rPr>
        <w:rFonts w:ascii="Times New Roman" w:hAnsi="Times New Roman" w:cs="Times New Roman" w:hint="default"/>
        <w:sz w:val="30"/>
        <w:szCs w:val="3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0F97B5B"/>
    <w:multiLevelType w:val="hybridMultilevel"/>
    <w:tmpl w:val="272C473C"/>
    <w:lvl w:ilvl="0" w:tplc="0409001B">
      <w:start w:val="1"/>
      <w:numFmt w:val="lowerRoman"/>
      <w:lvlText w:val="%1."/>
      <w:lvlJc w:val="righ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0CD402B"/>
    <w:multiLevelType w:val="hybridMultilevel"/>
    <w:tmpl w:val="8E8AD08C"/>
    <w:lvl w:ilvl="0" w:tplc="59A2F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1A482E"/>
    <w:multiLevelType w:val="hybridMultilevel"/>
    <w:tmpl w:val="143CA83C"/>
    <w:lvl w:ilvl="0" w:tplc="3A1803D4">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72018D"/>
    <w:multiLevelType w:val="hybridMultilevel"/>
    <w:tmpl w:val="0EF2C884"/>
    <w:lvl w:ilvl="0" w:tplc="560A33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150D4ABB"/>
    <w:multiLevelType w:val="multilevel"/>
    <w:tmpl w:val="49A6CCA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15EB17CF"/>
    <w:multiLevelType w:val="hybridMultilevel"/>
    <w:tmpl w:val="6FFA3A22"/>
    <w:lvl w:ilvl="0" w:tplc="9F82B5A8">
      <w:start w:val="1"/>
      <w:numFmt w:val="decimal"/>
      <w:lvlText w:val="%1."/>
      <w:lvlJc w:val="left"/>
      <w:pPr>
        <w:ind w:left="723" w:hanging="36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1" w15:restartNumberingAfterBreak="0">
    <w:nsid w:val="18A94D51"/>
    <w:multiLevelType w:val="hybridMultilevel"/>
    <w:tmpl w:val="6396D8BE"/>
    <w:lvl w:ilvl="0" w:tplc="92F8B6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3844793"/>
    <w:multiLevelType w:val="hybridMultilevel"/>
    <w:tmpl w:val="E12A9A4A"/>
    <w:lvl w:ilvl="0" w:tplc="BD3C5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4586E6B"/>
    <w:multiLevelType w:val="hybridMultilevel"/>
    <w:tmpl w:val="20CA5A7A"/>
    <w:lvl w:ilvl="0" w:tplc="96222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2AA37BD1"/>
    <w:multiLevelType w:val="hybridMultilevel"/>
    <w:tmpl w:val="B95EF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AE60509"/>
    <w:multiLevelType w:val="hybridMultilevel"/>
    <w:tmpl w:val="426EC88C"/>
    <w:lvl w:ilvl="0" w:tplc="22AC7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F29195B"/>
    <w:multiLevelType w:val="hybridMultilevel"/>
    <w:tmpl w:val="847281A0"/>
    <w:lvl w:ilvl="0" w:tplc="983A566E">
      <w:start w:val="1"/>
      <w:numFmt w:val="decimal"/>
      <w:lvlText w:val="%1）"/>
      <w:lvlJc w:val="left"/>
      <w:pPr>
        <w:ind w:left="360" w:hanging="360"/>
      </w:pPr>
      <w:rPr>
        <w:rFonts w:hint="default"/>
      </w:rPr>
    </w:lvl>
    <w:lvl w:ilvl="1" w:tplc="E7BCA686">
      <w:start w:val="1"/>
      <w:numFmt w:val="decimalEnclosedCircle"/>
      <w:lvlText w:val="%2"/>
      <w:lvlJc w:val="left"/>
      <w:pPr>
        <w:ind w:left="780" w:hanging="360"/>
      </w:pPr>
      <w:rPr>
        <w:rFonts w:hint="default"/>
        <w:b/>
        <w:bCs/>
      </w:rPr>
    </w:lvl>
    <w:lvl w:ilvl="2" w:tplc="0409001B">
      <w:start w:val="1"/>
      <w:numFmt w:val="lowerRoman"/>
      <w:lvlText w:val="%3."/>
      <w:lvlJc w:val="right"/>
      <w:pPr>
        <w:ind w:left="1260" w:hanging="420"/>
      </w:pPr>
    </w:lvl>
    <w:lvl w:ilvl="3" w:tplc="68E0F37E">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930BFC"/>
    <w:multiLevelType w:val="hybridMultilevel"/>
    <w:tmpl w:val="2A46325C"/>
    <w:lvl w:ilvl="0" w:tplc="AB5C799E">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2" w15:restartNumberingAfterBreak="0">
    <w:nsid w:val="592A567D"/>
    <w:multiLevelType w:val="hybridMultilevel"/>
    <w:tmpl w:val="70E6A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DA7055"/>
    <w:multiLevelType w:val="multilevel"/>
    <w:tmpl w:val="6FE04926"/>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62633698"/>
    <w:multiLevelType w:val="hybridMultilevel"/>
    <w:tmpl w:val="279E1A6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7347D0"/>
    <w:multiLevelType w:val="hybridMultilevel"/>
    <w:tmpl w:val="5DA4DA40"/>
    <w:lvl w:ilvl="0" w:tplc="D39E06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3276675"/>
    <w:multiLevelType w:val="hybridMultilevel"/>
    <w:tmpl w:val="807EC3D0"/>
    <w:lvl w:ilvl="0" w:tplc="9A80A3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667193D"/>
    <w:multiLevelType w:val="multilevel"/>
    <w:tmpl w:val="84040FA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0" w15:restartNumberingAfterBreak="0">
    <w:nsid w:val="78971075"/>
    <w:multiLevelType w:val="hybridMultilevel"/>
    <w:tmpl w:val="7BA25D46"/>
    <w:lvl w:ilvl="0" w:tplc="06CCF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26"/>
  </w:num>
  <w:num w:numId="17">
    <w:abstractNumId w:val="3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9"/>
  </w:num>
  <w:num w:numId="21">
    <w:abstractNumId w:val="22"/>
  </w:num>
  <w:num w:numId="22">
    <w:abstractNumId w:val="38"/>
  </w:num>
  <w:num w:numId="23">
    <w:abstractNumId w:val="28"/>
  </w:num>
  <w:num w:numId="24">
    <w:abstractNumId w:val="15"/>
  </w:num>
  <w:num w:numId="25">
    <w:abstractNumId w:val="32"/>
  </w:num>
  <w:num w:numId="26">
    <w:abstractNumId w:val="25"/>
  </w:num>
  <w:num w:numId="27">
    <w:abstractNumId w:val="23"/>
  </w:num>
  <w:num w:numId="28">
    <w:abstractNumId w:val="30"/>
  </w:num>
  <w:num w:numId="29">
    <w:abstractNumId w:val="31"/>
  </w:num>
  <w:num w:numId="30">
    <w:abstractNumId w:val="20"/>
  </w:num>
  <w:num w:numId="31">
    <w:abstractNumId w:val="17"/>
  </w:num>
  <w:num w:numId="32">
    <w:abstractNumId w:val="40"/>
  </w:num>
  <w:num w:numId="33">
    <w:abstractNumId w:val="21"/>
  </w:num>
  <w:num w:numId="34">
    <w:abstractNumId w:val="16"/>
  </w:num>
  <w:num w:numId="35">
    <w:abstractNumId w:val="27"/>
  </w:num>
  <w:num w:numId="36">
    <w:abstractNumId w:val="35"/>
  </w:num>
  <w:num w:numId="37">
    <w:abstractNumId w:val="19"/>
  </w:num>
  <w:num w:numId="38">
    <w:abstractNumId w:val="18"/>
  </w:num>
  <w:num w:numId="39">
    <w:abstractNumId w:val="36"/>
  </w:num>
  <w:num w:numId="40">
    <w:abstractNumId w:val="33"/>
  </w:num>
  <w:num w:numId="41">
    <w:abstractNumId w:val="3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49D"/>
    <w:rsid w:val="000065C1"/>
    <w:rsid w:val="00013453"/>
    <w:rsid w:val="000148C5"/>
    <w:rsid w:val="00014F6A"/>
    <w:rsid w:val="0002008B"/>
    <w:rsid w:val="000263BD"/>
    <w:rsid w:val="0003364B"/>
    <w:rsid w:val="000347AD"/>
    <w:rsid w:val="00056875"/>
    <w:rsid w:val="00060706"/>
    <w:rsid w:val="00081B5F"/>
    <w:rsid w:val="00087671"/>
    <w:rsid w:val="000905DA"/>
    <w:rsid w:val="000970A7"/>
    <w:rsid w:val="000A2391"/>
    <w:rsid w:val="000B03AC"/>
    <w:rsid w:val="000B4230"/>
    <w:rsid w:val="000B42C9"/>
    <w:rsid w:val="000B5AC5"/>
    <w:rsid w:val="000C073B"/>
    <w:rsid w:val="000C5BE1"/>
    <w:rsid w:val="000C73D0"/>
    <w:rsid w:val="000D1786"/>
    <w:rsid w:val="000D4F83"/>
    <w:rsid w:val="000D6BCD"/>
    <w:rsid w:val="000E1FD5"/>
    <w:rsid w:val="000E33F3"/>
    <w:rsid w:val="000F6CAD"/>
    <w:rsid w:val="001047F3"/>
    <w:rsid w:val="00105FA5"/>
    <w:rsid w:val="001134AA"/>
    <w:rsid w:val="001142A9"/>
    <w:rsid w:val="0012170D"/>
    <w:rsid w:val="00130E7D"/>
    <w:rsid w:val="001356FE"/>
    <w:rsid w:val="0014295B"/>
    <w:rsid w:val="00155AC8"/>
    <w:rsid w:val="00172A27"/>
    <w:rsid w:val="001771F0"/>
    <w:rsid w:val="001838C0"/>
    <w:rsid w:val="001976CA"/>
    <w:rsid w:val="001B6F3A"/>
    <w:rsid w:val="001C0EE9"/>
    <w:rsid w:val="001C36EE"/>
    <w:rsid w:val="001E04E2"/>
    <w:rsid w:val="001E1AE0"/>
    <w:rsid w:val="001E224E"/>
    <w:rsid w:val="001E4AEB"/>
    <w:rsid w:val="001F16F7"/>
    <w:rsid w:val="00200B84"/>
    <w:rsid w:val="002173F2"/>
    <w:rsid w:val="0022187E"/>
    <w:rsid w:val="00227D93"/>
    <w:rsid w:val="0024555C"/>
    <w:rsid w:val="00250489"/>
    <w:rsid w:val="0026148B"/>
    <w:rsid w:val="00270EA0"/>
    <w:rsid w:val="0028688C"/>
    <w:rsid w:val="00295F70"/>
    <w:rsid w:val="002B1695"/>
    <w:rsid w:val="002C765E"/>
    <w:rsid w:val="002F1552"/>
    <w:rsid w:val="002F39F5"/>
    <w:rsid w:val="002F5522"/>
    <w:rsid w:val="00303AC9"/>
    <w:rsid w:val="0031372B"/>
    <w:rsid w:val="00317FF7"/>
    <w:rsid w:val="00321ECC"/>
    <w:rsid w:val="00330773"/>
    <w:rsid w:val="00335B31"/>
    <w:rsid w:val="0033605C"/>
    <w:rsid w:val="0034509E"/>
    <w:rsid w:val="00350E99"/>
    <w:rsid w:val="00355DC7"/>
    <w:rsid w:val="00362B87"/>
    <w:rsid w:val="0036308E"/>
    <w:rsid w:val="00366AE5"/>
    <w:rsid w:val="00366B83"/>
    <w:rsid w:val="00386206"/>
    <w:rsid w:val="00386EE3"/>
    <w:rsid w:val="0038726B"/>
    <w:rsid w:val="00392E41"/>
    <w:rsid w:val="003968BE"/>
    <w:rsid w:val="003A44C2"/>
    <w:rsid w:val="003A45AB"/>
    <w:rsid w:val="003B26BD"/>
    <w:rsid w:val="003C51DB"/>
    <w:rsid w:val="003D01AC"/>
    <w:rsid w:val="003E34AE"/>
    <w:rsid w:val="003E6EE5"/>
    <w:rsid w:val="003F1CA5"/>
    <w:rsid w:val="003F75A6"/>
    <w:rsid w:val="00412589"/>
    <w:rsid w:val="00413BF9"/>
    <w:rsid w:val="004207CF"/>
    <w:rsid w:val="00423C22"/>
    <w:rsid w:val="004268A0"/>
    <w:rsid w:val="0043160C"/>
    <w:rsid w:val="0044396A"/>
    <w:rsid w:val="00443C5B"/>
    <w:rsid w:val="00446F03"/>
    <w:rsid w:val="0048239E"/>
    <w:rsid w:val="004845CB"/>
    <w:rsid w:val="00491356"/>
    <w:rsid w:val="00492019"/>
    <w:rsid w:val="00494297"/>
    <w:rsid w:val="004A0091"/>
    <w:rsid w:val="004A74A2"/>
    <w:rsid w:val="004C0D1E"/>
    <w:rsid w:val="004D7C3D"/>
    <w:rsid w:val="004E229E"/>
    <w:rsid w:val="004F173F"/>
    <w:rsid w:val="004F5EC4"/>
    <w:rsid w:val="00517544"/>
    <w:rsid w:val="00523D6F"/>
    <w:rsid w:val="0052746E"/>
    <w:rsid w:val="00533F6B"/>
    <w:rsid w:val="005340AC"/>
    <w:rsid w:val="00540F8C"/>
    <w:rsid w:val="00546BC5"/>
    <w:rsid w:val="005512BD"/>
    <w:rsid w:val="00557CFB"/>
    <w:rsid w:val="00563A6E"/>
    <w:rsid w:val="00581CBE"/>
    <w:rsid w:val="00593FAD"/>
    <w:rsid w:val="00597A3B"/>
    <w:rsid w:val="005B0FF1"/>
    <w:rsid w:val="005B31AD"/>
    <w:rsid w:val="005B5F0E"/>
    <w:rsid w:val="005C3497"/>
    <w:rsid w:val="005D6367"/>
    <w:rsid w:val="005D6BF5"/>
    <w:rsid w:val="005E1FB7"/>
    <w:rsid w:val="00604BC0"/>
    <w:rsid w:val="00613E29"/>
    <w:rsid w:val="00616F2E"/>
    <w:rsid w:val="0061717D"/>
    <w:rsid w:val="006176DF"/>
    <w:rsid w:val="006201AD"/>
    <w:rsid w:val="006213A3"/>
    <w:rsid w:val="00622693"/>
    <w:rsid w:val="00624018"/>
    <w:rsid w:val="00624F5E"/>
    <w:rsid w:val="006278E5"/>
    <w:rsid w:val="0063422D"/>
    <w:rsid w:val="006365F2"/>
    <w:rsid w:val="006A45BD"/>
    <w:rsid w:val="006A6CDB"/>
    <w:rsid w:val="006A7186"/>
    <w:rsid w:val="006B02F0"/>
    <w:rsid w:val="006D18DA"/>
    <w:rsid w:val="006D3BE9"/>
    <w:rsid w:val="006E0F93"/>
    <w:rsid w:val="006E28E0"/>
    <w:rsid w:val="006F6EDF"/>
    <w:rsid w:val="00702A96"/>
    <w:rsid w:val="00710F29"/>
    <w:rsid w:val="00714DC3"/>
    <w:rsid w:val="007262F6"/>
    <w:rsid w:val="0072773B"/>
    <w:rsid w:val="00755C38"/>
    <w:rsid w:val="00760028"/>
    <w:rsid w:val="00767B2F"/>
    <w:rsid w:val="00771CE5"/>
    <w:rsid w:val="00772D4F"/>
    <w:rsid w:val="0077398E"/>
    <w:rsid w:val="00784874"/>
    <w:rsid w:val="00785F3B"/>
    <w:rsid w:val="0079415D"/>
    <w:rsid w:val="00794FE7"/>
    <w:rsid w:val="007A559A"/>
    <w:rsid w:val="007A5957"/>
    <w:rsid w:val="007B5466"/>
    <w:rsid w:val="007B5A43"/>
    <w:rsid w:val="007B5E34"/>
    <w:rsid w:val="007B7135"/>
    <w:rsid w:val="007D5E8E"/>
    <w:rsid w:val="007E4523"/>
    <w:rsid w:val="007E7842"/>
    <w:rsid w:val="007E7FFD"/>
    <w:rsid w:val="007F5B9B"/>
    <w:rsid w:val="008002C8"/>
    <w:rsid w:val="00814F27"/>
    <w:rsid w:val="008309B3"/>
    <w:rsid w:val="00847767"/>
    <w:rsid w:val="00850537"/>
    <w:rsid w:val="00850B38"/>
    <w:rsid w:val="00861C0F"/>
    <w:rsid w:val="00867422"/>
    <w:rsid w:val="008676E8"/>
    <w:rsid w:val="00872EAA"/>
    <w:rsid w:val="00875978"/>
    <w:rsid w:val="008766C1"/>
    <w:rsid w:val="0088157F"/>
    <w:rsid w:val="00894E3D"/>
    <w:rsid w:val="008B3182"/>
    <w:rsid w:val="008B6D56"/>
    <w:rsid w:val="008B796D"/>
    <w:rsid w:val="008D3292"/>
    <w:rsid w:val="008D6549"/>
    <w:rsid w:val="008D6CE1"/>
    <w:rsid w:val="008E2DCC"/>
    <w:rsid w:val="008F5AAB"/>
    <w:rsid w:val="008F70AB"/>
    <w:rsid w:val="00912367"/>
    <w:rsid w:val="009156CE"/>
    <w:rsid w:val="00933726"/>
    <w:rsid w:val="00934F33"/>
    <w:rsid w:val="009353EF"/>
    <w:rsid w:val="00955689"/>
    <w:rsid w:val="009604D2"/>
    <w:rsid w:val="00960716"/>
    <w:rsid w:val="0096614D"/>
    <w:rsid w:val="009677DB"/>
    <w:rsid w:val="00972E79"/>
    <w:rsid w:val="0098374C"/>
    <w:rsid w:val="009B338D"/>
    <w:rsid w:val="009B65A5"/>
    <w:rsid w:val="009C0108"/>
    <w:rsid w:val="009C694E"/>
    <w:rsid w:val="009C7528"/>
    <w:rsid w:val="009D416E"/>
    <w:rsid w:val="009F4CC4"/>
    <w:rsid w:val="009F638C"/>
    <w:rsid w:val="00A01D20"/>
    <w:rsid w:val="00A03F77"/>
    <w:rsid w:val="00A04035"/>
    <w:rsid w:val="00A07BE0"/>
    <w:rsid w:val="00A26EA2"/>
    <w:rsid w:val="00A31E4C"/>
    <w:rsid w:val="00A34B07"/>
    <w:rsid w:val="00A360DC"/>
    <w:rsid w:val="00A446C6"/>
    <w:rsid w:val="00A4610B"/>
    <w:rsid w:val="00A47434"/>
    <w:rsid w:val="00A510CF"/>
    <w:rsid w:val="00A57C06"/>
    <w:rsid w:val="00A601CF"/>
    <w:rsid w:val="00A642A4"/>
    <w:rsid w:val="00A67798"/>
    <w:rsid w:val="00A742A7"/>
    <w:rsid w:val="00A754BA"/>
    <w:rsid w:val="00A75C8C"/>
    <w:rsid w:val="00A84220"/>
    <w:rsid w:val="00A85F0B"/>
    <w:rsid w:val="00A95BE2"/>
    <w:rsid w:val="00AA5321"/>
    <w:rsid w:val="00AB5B07"/>
    <w:rsid w:val="00AB6888"/>
    <w:rsid w:val="00AB77AC"/>
    <w:rsid w:val="00AE2350"/>
    <w:rsid w:val="00AE6C12"/>
    <w:rsid w:val="00AF1CBB"/>
    <w:rsid w:val="00B07651"/>
    <w:rsid w:val="00B12592"/>
    <w:rsid w:val="00B21A36"/>
    <w:rsid w:val="00B22863"/>
    <w:rsid w:val="00B260D8"/>
    <w:rsid w:val="00B308A8"/>
    <w:rsid w:val="00B30C84"/>
    <w:rsid w:val="00B351DB"/>
    <w:rsid w:val="00B40F45"/>
    <w:rsid w:val="00B503B5"/>
    <w:rsid w:val="00B56E81"/>
    <w:rsid w:val="00B654D2"/>
    <w:rsid w:val="00B65740"/>
    <w:rsid w:val="00B704C5"/>
    <w:rsid w:val="00B84FE2"/>
    <w:rsid w:val="00B955E1"/>
    <w:rsid w:val="00BB1A12"/>
    <w:rsid w:val="00BB6CB3"/>
    <w:rsid w:val="00BD01DD"/>
    <w:rsid w:val="00BD4272"/>
    <w:rsid w:val="00BD4A50"/>
    <w:rsid w:val="00BE52A4"/>
    <w:rsid w:val="00BF5A32"/>
    <w:rsid w:val="00C060DF"/>
    <w:rsid w:val="00C146C9"/>
    <w:rsid w:val="00C230D3"/>
    <w:rsid w:val="00C252B0"/>
    <w:rsid w:val="00C272D6"/>
    <w:rsid w:val="00C30D3E"/>
    <w:rsid w:val="00C3366C"/>
    <w:rsid w:val="00C34F60"/>
    <w:rsid w:val="00C37347"/>
    <w:rsid w:val="00C46FC2"/>
    <w:rsid w:val="00C5519F"/>
    <w:rsid w:val="00C60061"/>
    <w:rsid w:val="00C71BC1"/>
    <w:rsid w:val="00C722C4"/>
    <w:rsid w:val="00C83ED7"/>
    <w:rsid w:val="00C8627F"/>
    <w:rsid w:val="00CA5B48"/>
    <w:rsid w:val="00CA7DA0"/>
    <w:rsid w:val="00CC0ABB"/>
    <w:rsid w:val="00CC6C62"/>
    <w:rsid w:val="00CC7138"/>
    <w:rsid w:val="00CD1624"/>
    <w:rsid w:val="00CD1928"/>
    <w:rsid w:val="00CE0C3A"/>
    <w:rsid w:val="00CE1BE8"/>
    <w:rsid w:val="00CF75BE"/>
    <w:rsid w:val="00CF7AF4"/>
    <w:rsid w:val="00D040C8"/>
    <w:rsid w:val="00D06BF0"/>
    <w:rsid w:val="00D1431F"/>
    <w:rsid w:val="00D16D2C"/>
    <w:rsid w:val="00D21E6C"/>
    <w:rsid w:val="00D43BED"/>
    <w:rsid w:val="00D524E2"/>
    <w:rsid w:val="00D540F9"/>
    <w:rsid w:val="00D55B4C"/>
    <w:rsid w:val="00D56E77"/>
    <w:rsid w:val="00D61324"/>
    <w:rsid w:val="00D66775"/>
    <w:rsid w:val="00D70CCB"/>
    <w:rsid w:val="00D73964"/>
    <w:rsid w:val="00D858AF"/>
    <w:rsid w:val="00D90286"/>
    <w:rsid w:val="00D902FE"/>
    <w:rsid w:val="00DA0594"/>
    <w:rsid w:val="00DA14B3"/>
    <w:rsid w:val="00DA47C8"/>
    <w:rsid w:val="00DD54B1"/>
    <w:rsid w:val="00DD5DC3"/>
    <w:rsid w:val="00DF08C4"/>
    <w:rsid w:val="00DF1C19"/>
    <w:rsid w:val="00DF3D51"/>
    <w:rsid w:val="00E01E46"/>
    <w:rsid w:val="00E073C3"/>
    <w:rsid w:val="00E16FC0"/>
    <w:rsid w:val="00E265CF"/>
    <w:rsid w:val="00E268D7"/>
    <w:rsid w:val="00E461E0"/>
    <w:rsid w:val="00E535D2"/>
    <w:rsid w:val="00E541B7"/>
    <w:rsid w:val="00E66AD2"/>
    <w:rsid w:val="00E72F6B"/>
    <w:rsid w:val="00E76F36"/>
    <w:rsid w:val="00E77F2B"/>
    <w:rsid w:val="00E82712"/>
    <w:rsid w:val="00E86EA2"/>
    <w:rsid w:val="00E91B0C"/>
    <w:rsid w:val="00E93452"/>
    <w:rsid w:val="00EA0E3D"/>
    <w:rsid w:val="00EB5D48"/>
    <w:rsid w:val="00EC0DF0"/>
    <w:rsid w:val="00EC439C"/>
    <w:rsid w:val="00EE2C21"/>
    <w:rsid w:val="00EE4FB7"/>
    <w:rsid w:val="00EF1A77"/>
    <w:rsid w:val="00EF287C"/>
    <w:rsid w:val="00F029B3"/>
    <w:rsid w:val="00F32A1C"/>
    <w:rsid w:val="00F406B3"/>
    <w:rsid w:val="00F44353"/>
    <w:rsid w:val="00F4769E"/>
    <w:rsid w:val="00F513E7"/>
    <w:rsid w:val="00F57C09"/>
    <w:rsid w:val="00F71361"/>
    <w:rsid w:val="00F75D12"/>
    <w:rsid w:val="00F779BF"/>
    <w:rsid w:val="00F82071"/>
    <w:rsid w:val="00F94D5F"/>
    <w:rsid w:val="00FA4787"/>
    <w:rsid w:val="00FA5845"/>
    <w:rsid w:val="00FA7843"/>
    <w:rsid w:val="00FB495E"/>
    <w:rsid w:val="00FC24C4"/>
    <w:rsid w:val="00FC4791"/>
    <w:rsid w:val="00FC59D5"/>
    <w:rsid w:val="00FC7A75"/>
    <w:rsid w:val="00FD7C79"/>
    <w:rsid w:val="00FF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A65E5"/>
  <w15:chartTrackingRefBased/>
  <w15:docId w15:val="{FB86D995-1F4F-46FD-95F9-950A8A64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1624"/>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0E1FD5"/>
    <w:pPr>
      <w:ind w:firstLineChars="200" w:firstLine="420"/>
    </w:pPr>
  </w:style>
  <w:style w:type="paragraph" w:styleId="af3">
    <w:name w:val="Normal (Web)"/>
    <w:basedOn w:val="a"/>
    <w:uiPriority w:val="99"/>
    <w:unhideWhenUsed/>
    <w:rsid w:val="00557CFB"/>
    <w:pPr>
      <w:widowControl/>
      <w:spacing w:before="100" w:beforeAutospacing="1" w:after="100" w:afterAutospacing="1"/>
      <w:jc w:val="left"/>
    </w:pPr>
    <w:rPr>
      <w:rFonts w:eastAsia="Times New Roman"/>
      <w:kern w:val="0"/>
      <w:sz w:val="24"/>
    </w:rPr>
  </w:style>
  <w:style w:type="character" w:styleId="HTML">
    <w:name w:val="HTML Code"/>
    <w:basedOn w:val="a0"/>
    <w:uiPriority w:val="99"/>
    <w:unhideWhenUsed/>
    <w:rsid w:val="004C0D1E"/>
    <w:rPr>
      <w:rFonts w:ascii="宋体" w:eastAsia="宋体" w:hAnsi="宋体" w:cs="宋体"/>
      <w:sz w:val="24"/>
      <w:szCs w:val="24"/>
    </w:rPr>
  </w:style>
  <w:style w:type="character" w:styleId="af4">
    <w:name w:val="Strong"/>
    <w:basedOn w:val="a0"/>
    <w:uiPriority w:val="22"/>
    <w:qFormat/>
    <w:rsid w:val="00540F8C"/>
    <w:rPr>
      <w:b/>
      <w:bCs/>
    </w:rPr>
  </w:style>
  <w:style w:type="paragraph" w:styleId="af5">
    <w:name w:val="Subtitle"/>
    <w:basedOn w:val="a"/>
    <w:next w:val="a"/>
    <w:link w:val="af6"/>
    <w:qFormat/>
    <w:rsid w:val="00FF1E6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rsid w:val="00FF1E64"/>
    <w:rPr>
      <w:rFonts w:asciiTheme="minorHAnsi" w:eastAsiaTheme="minorEastAsia" w:hAnsiTheme="minorHAnsi" w:cstheme="minorBidi"/>
      <w:b/>
      <w:bCs/>
      <w:kern w:val="28"/>
      <w:sz w:val="32"/>
      <w:szCs w:val="32"/>
    </w:rPr>
  </w:style>
  <w:style w:type="character" w:styleId="af7">
    <w:name w:val="Unresolved Mention"/>
    <w:basedOn w:val="a0"/>
    <w:uiPriority w:val="99"/>
    <w:semiHidden/>
    <w:unhideWhenUsed/>
    <w:rsid w:val="00A46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840">
      <w:bodyDiv w:val="1"/>
      <w:marLeft w:val="0"/>
      <w:marRight w:val="0"/>
      <w:marTop w:val="0"/>
      <w:marBottom w:val="0"/>
      <w:divBdr>
        <w:top w:val="none" w:sz="0" w:space="0" w:color="auto"/>
        <w:left w:val="none" w:sz="0" w:space="0" w:color="auto"/>
        <w:bottom w:val="none" w:sz="0" w:space="0" w:color="auto"/>
        <w:right w:val="none" w:sz="0" w:space="0" w:color="auto"/>
      </w:divBdr>
    </w:div>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341903888">
      <w:bodyDiv w:val="1"/>
      <w:marLeft w:val="0"/>
      <w:marRight w:val="0"/>
      <w:marTop w:val="0"/>
      <w:marBottom w:val="0"/>
      <w:divBdr>
        <w:top w:val="none" w:sz="0" w:space="0" w:color="auto"/>
        <w:left w:val="none" w:sz="0" w:space="0" w:color="auto"/>
        <w:bottom w:val="none" w:sz="0" w:space="0" w:color="auto"/>
        <w:right w:val="none" w:sz="0" w:space="0" w:color="auto"/>
      </w:divBdr>
    </w:div>
    <w:div w:id="354382488">
      <w:bodyDiv w:val="1"/>
      <w:marLeft w:val="0"/>
      <w:marRight w:val="0"/>
      <w:marTop w:val="0"/>
      <w:marBottom w:val="0"/>
      <w:divBdr>
        <w:top w:val="none" w:sz="0" w:space="0" w:color="auto"/>
        <w:left w:val="none" w:sz="0" w:space="0" w:color="auto"/>
        <w:bottom w:val="none" w:sz="0" w:space="0" w:color="auto"/>
        <w:right w:val="none" w:sz="0" w:space="0" w:color="auto"/>
      </w:divBdr>
      <w:divsChild>
        <w:div w:id="1940719901">
          <w:marLeft w:val="0"/>
          <w:marRight w:val="0"/>
          <w:marTop w:val="0"/>
          <w:marBottom w:val="0"/>
          <w:divBdr>
            <w:top w:val="none" w:sz="0" w:space="0" w:color="auto"/>
            <w:left w:val="none" w:sz="0" w:space="0" w:color="auto"/>
            <w:bottom w:val="none" w:sz="0" w:space="0" w:color="auto"/>
            <w:right w:val="none" w:sz="0" w:space="0" w:color="auto"/>
          </w:divBdr>
        </w:div>
      </w:divsChild>
    </w:div>
    <w:div w:id="393553720">
      <w:bodyDiv w:val="1"/>
      <w:marLeft w:val="0"/>
      <w:marRight w:val="0"/>
      <w:marTop w:val="0"/>
      <w:marBottom w:val="0"/>
      <w:divBdr>
        <w:top w:val="none" w:sz="0" w:space="0" w:color="auto"/>
        <w:left w:val="none" w:sz="0" w:space="0" w:color="auto"/>
        <w:bottom w:val="none" w:sz="0" w:space="0" w:color="auto"/>
        <w:right w:val="none" w:sz="0" w:space="0" w:color="auto"/>
      </w:divBdr>
      <w:divsChild>
        <w:div w:id="401604895">
          <w:marLeft w:val="0"/>
          <w:marRight w:val="0"/>
          <w:marTop w:val="0"/>
          <w:marBottom w:val="0"/>
          <w:divBdr>
            <w:top w:val="none" w:sz="0" w:space="0" w:color="auto"/>
            <w:left w:val="none" w:sz="0" w:space="0" w:color="auto"/>
            <w:bottom w:val="none" w:sz="0" w:space="0" w:color="auto"/>
            <w:right w:val="none" w:sz="0" w:space="0" w:color="auto"/>
          </w:divBdr>
        </w:div>
      </w:divsChild>
    </w:div>
    <w:div w:id="399140108">
      <w:bodyDiv w:val="1"/>
      <w:marLeft w:val="0"/>
      <w:marRight w:val="0"/>
      <w:marTop w:val="0"/>
      <w:marBottom w:val="0"/>
      <w:divBdr>
        <w:top w:val="none" w:sz="0" w:space="0" w:color="auto"/>
        <w:left w:val="none" w:sz="0" w:space="0" w:color="auto"/>
        <w:bottom w:val="none" w:sz="0" w:space="0" w:color="auto"/>
        <w:right w:val="none" w:sz="0" w:space="0" w:color="auto"/>
      </w:divBdr>
      <w:divsChild>
        <w:div w:id="790900500">
          <w:marLeft w:val="0"/>
          <w:marRight w:val="0"/>
          <w:marTop w:val="0"/>
          <w:marBottom w:val="0"/>
          <w:divBdr>
            <w:top w:val="none" w:sz="0" w:space="0" w:color="auto"/>
            <w:left w:val="none" w:sz="0" w:space="0" w:color="auto"/>
            <w:bottom w:val="none" w:sz="0" w:space="0" w:color="auto"/>
            <w:right w:val="none" w:sz="0" w:space="0" w:color="auto"/>
          </w:divBdr>
        </w:div>
      </w:divsChild>
    </w:div>
    <w:div w:id="410203197">
      <w:bodyDiv w:val="1"/>
      <w:marLeft w:val="0"/>
      <w:marRight w:val="0"/>
      <w:marTop w:val="0"/>
      <w:marBottom w:val="0"/>
      <w:divBdr>
        <w:top w:val="none" w:sz="0" w:space="0" w:color="auto"/>
        <w:left w:val="none" w:sz="0" w:space="0" w:color="auto"/>
        <w:bottom w:val="none" w:sz="0" w:space="0" w:color="auto"/>
        <w:right w:val="none" w:sz="0" w:space="0" w:color="auto"/>
      </w:divBdr>
      <w:divsChild>
        <w:div w:id="1103644744">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571159459">
      <w:bodyDiv w:val="1"/>
      <w:marLeft w:val="0"/>
      <w:marRight w:val="0"/>
      <w:marTop w:val="0"/>
      <w:marBottom w:val="0"/>
      <w:divBdr>
        <w:top w:val="none" w:sz="0" w:space="0" w:color="auto"/>
        <w:left w:val="none" w:sz="0" w:space="0" w:color="auto"/>
        <w:bottom w:val="none" w:sz="0" w:space="0" w:color="auto"/>
        <w:right w:val="none" w:sz="0" w:space="0" w:color="auto"/>
      </w:divBdr>
      <w:divsChild>
        <w:div w:id="986209100">
          <w:marLeft w:val="0"/>
          <w:marRight w:val="0"/>
          <w:marTop w:val="0"/>
          <w:marBottom w:val="0"/>
          <w:divBdr>
            <w:top w:val="none" w:sz="0" w:space="0" w:color="auto"/>
            <w:left w:val="none" w:sz="0" w:space="0" w:color="auto"/>
            <w:bottom w:val="none" w:sz="0" w:space="0" w:color="auto"/>
            <w:right w:val="none" w:sz="0" w:space="0" w:color="auto"/>
          </w:divBdr>
        </w:div>
      </w:divsChild>
    </w:div>
    <w:div w:id="778647453">
      <w:bodyDiv w:val="1"/>
      <w:marLeft w:val="0"/>
      <w:marRight w:val="0"/>
      <w:marTop w:val="0"/>
      <w:marBottom w:val="0"/>
      <w:divBdr>
        <w:top w:val="none" w:sz="0" w:space="0" w:color="auto"/>
        <w:left w:val="none" w:sz="0" w:space="0" w:color="auto"/>
        <w:bottom w:val="none" w:sz="0" w:space="0" w:color="auto"/>
        <w:right w:val="none" w:sz="0" w:space="0" w:color="auto"/>
      </w:divBdr>
      <w:divsChild>
        <w:div w:id="1277325071">
          <w:marLeft w:val="0"/>
          <w:marRight w:val="0"/>
          <w:marTop w:val="0"/>
          <w:marBottom w:val="0"/>
          <w:divBdr>
            <w:top w:val="none" w:sz="0" w:space="0" w:color="auto"/>
            <w:left w:val="none" w:sz="0" w:space="0" w:color="auto"/>
            <w:bottom w:val="none" w:sz="0" w:space="0" w:color="auto"/>
            <w:right w:val="none" w:sz="0" w:space="0" w:color="auto"/>
          </w:divBdr>
          <w:divsChild>
            <w:div w:id="264924630">
              <w:marLeft w:val="0"/>
              <w:marRight w:val="0"/>
              <w:marTop w:val="0"/>
              <w:marBottom w:val="0"/>
              <w:divBdr>
                <w:top w:val="none" w:sz="0" w:space="0" w:color="auto"/>
                <w:left w:val="none" w:sz="0" w:space="0" w:color="auto"/>
                <w:bottom w:val="none" w:sz="0" w:space="0" w:color="auto"/>
                <w:right w:val="none" w:sz="0" w:space="0" w:color="auto"/>
              </w:divBdr>
              <w:divsChild>
                <w:div w:id="10448757">
                  <w:marLeft w:val="4500"/>
                  <w:marRight w:val="75"/>
                  <w:marTop w:val="150"/>
                  <w:marBottom w:val="0"/>
                  <w:divBdr>
                    <w:top w:val="none" w:sz="0" w:space="0" w:color="auto"/>
                    <w:left w:val="none" w:sz="0" w:space="0" w:color="auto"/>
                    <w:bottom w:val="none" w:sz="0" w:space="0" w:color="auto"/>
                    <w:right w:val="none" w:sz="0" w:space="0" w:color="auto"/>
                  </w:divBdr>
                  <w:divsChild>
                    <w:div w:id="1280989240">
                      <w:marLeft w:val="0"/>
                      <w:marRight w:val="0"/>
                      <w:marTop w:val="0"/>
                      <w:marBottom w:val="0"/>
                      <w:divBdr>
                        <w:top w:val="single" w:sz="6" w:space="31" w:color="CED7CE"/>
                        <w:left w:val="single" w:sz="6" w:space="28" w:color="CED7CE"/>
                        <w:bottom w:val="single" w:sz="18" w:space="30" w:color="CED7CE"/>
                        <w:right w:val="single" w:sz="18" w:space="28" w:color="CED7CE"/>
                      </w:divBdr>
                      <w:divsChild>
                        <w:div w:id="339814641">
                          <w:marLeft w:val="0"/>
                          <w:marRight w:val="0"/>
                          <w:marTop w:val="0"/>
                          <w:marBottom w:val="0"/>
                          <w:divBdr>
                            <w:top w:val="none" w:sz="0" w:space="0" w:color="auto"/>
                            <w:left w:val="none" w:sz="0" w:space="0" w:color="auto"/>
                            <w:bottom w:val="none" w:sz="0" w:space="0" w:color="auto"/>
                            <w:right w:val="none" w:sz="0" w:space="0" w:color="auto"/>
                          </w:divBdr>
                          <w:divsChild>
                            <w:div w:id="1545798043">
                              <w:marLeft w:val="0"/>
                              <w:marRight w:val="0"/>
                              <w:marTop w:val="0"/>
                              <w:marBottom w:val="0"/>
                              <w:divBdr>
                                <w:top w:val="none" w:sz="0" w:space="0" w:color="auto"/>
                                <w:left w:val="none" w:sz="0" w:space="0" w:color="auto"/>
                                <w:bottom w:val="none" w:sz="0" w:space="0" w:color="auto"/>
                                <w:right w:val="none" w:sz="0" w:space="0" w:color="auto"/>
                              </w:divBdr>
                              <w:divsChild>
                                <w:div w:id="803692700">
                                  <w:marLeft w:val="0"/>
                                  <w:marRight w:val="0"/>
                                  <w:marTop w:val="0"/>
                                  <w:marBottom w:val="0"/>
                                  <w:divBdr>
                                    <w:top w:val="none" w:sz="0" w:space="0" w:color="auto"/>
                                    <w:left w:val="none" w:sz="0" w:space="0" w:color="auto"/>
                                    <w:bottom w:val="none" w:sz="0" w:space="0" w:color="auto"/>
                                    <w:right w:val="none" w:sz="0" w:space="0" w:color="auto"/>
                                  </w:divBdr>
                                  <w:divsChild>
                                    <w:div w:id="1403067902">
                                      <w:marLeft w:val="0"/>
                                      <w:marRight w:val="0"/>
                                      <w:marTop w:val="0"/>
                                      <w:marBottom w:val="0"/>
                                      <w:divBdr>
                                        <w:top w:val="none" w:sz="0" w:space="0" w:color="auto"/>
                                        <w:left w:val="none" w:sz="0" w:space="0" w:color="auto"/>
                                        <w:bottom w:val="none" w:sz="0" w:space="0" w:color="auto"/>
                                        <w:right w:val="none" w:sz="0" w:space="0" w:color="auto"/>
                                      </w:divBdr>
                                      <w:divsChild>
                                        <w:div w:id="483132839">
                                          <w:marLeft w:val="0"/>
                                          <w:marRight w:val="0"/>
                                          <w:marTop w:val="0"/>
                                          <w:marBottom w:val="300"/>
                                          <w:divBdr>
                                            <w:top w:val="none" w:sz="0" w:space="0" w:color="auto"/>
                                            <w:left w:val="none" w:sz="0" w:space="0" w:color="auto"/>
                                            <w:bottom w:val="none" w:sz="0" w:space="0" w:color="auto"/>
                                            <w:right w:val="none" w:sz="0" w:space="0" w:color="auto"/>
                                          </w:divBdr>
                                          <w:divsChild>
                                            <w:div w:id="1578437433">
                                              <w:marLeft w:val="0"/>
                                              <w:marRight w:val="0"/>
                                              <w:marTop w:val="0"/>
                                              <w:marBottom w:val="0"/>
                                              <w:divBdr>
                                                <w:top w:val="none" w:sz="0" w:space="0" w:color="auto"/>
                                                <w:left w:val="none" w:sz="0" w:space="0" w:color="auto"/>
                                                <w:bottom w:val="none" w:sz="0" w:space="0" w:color="auto"/>
                                                <w:right w:val="none" w:sz="0" w:space="0" w:color="auto"/>
                                              </w:divBdr>
                                              <w:divsChild>
                                                <w:div w:id="1403798068">
                                                  <w:marLeft w:val="0"/>
                                                  <w:marRight w:val="0"/>
                                                  <w:marTop w:val="0"/>
                                                  <w:marBottom w:val="0"/>
                                                  <w:divBdr>
                                                    <w:top w:val="none" w:sz="0" w:space="0" w:color="auto"/>
                                                    <w:left w:val="none" w:sz="0" w:space="0" w:color="auto"/>
                                                    <w:bottom w:val="none" w:sz="0" w:space="0" w:color="auto"/>
                                                    <w:right w:val="none" w:sz="0" w:space="0" w:color="auto"/>
                                                  </w:divBdr>
                                                  <w:divsChild>
                                                    <w:div w:id="1891067032">
                                                      <w:marLeft w:val="0"/>
                                                      <w:marRight w:val="0"/>
                                                      <w:marTop w:val="0"/>
                                                      <w:marBottom w:val="300"/>
                                                      <w:divBdr>
                                                        <w:top w:val="none" w:sz="0" w:space="0" w:color="auto"/>
                                                        <w:left w:val="none" w:sz="0" w:space="0" w:color="auto"/>
                                                        <w:bottom w:val="none" w:sz="0" w:space="0" w:color="auto"/>
                                                        <w:right w:val="none" w:sz="0" w:space="0" w:color="auto"/>
                                                      </w:divBdr>
                                                      <w:divsChild>
                                                        <w:div w:id="1616642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sChild>
        </w:div>
      </w:divsChild>
    </w:div>
    <w:div w:id="922034483">
      <w:bodyDiv w:val="1"/>
      <w:marLeft w:val="0"/>
      <w:marRight w:val="0"/>
      <w:marTop w:val="0"/>
      <w:marBottom w:val="0"/>
      <w:divBdr>
        <w:top w:val="none" w:sz="0" w:space="0" w:color="auto"/>
        <w:left w:val="none" w:sz="0" w:space="0" w:color="auto"/>
        <w:bottom w:val="none" w:sz="0" w:space="0" w:color="auto"/>
        <w:right w:val="none" w:sz="0" w:space="0" w:color="auto"/>
      </w:divBdr>
      <w:divsChild>
        <w:div w:id="862281499">
          <w:marLeft w:val="0"/>
          <w:marRight w:val="0"/>
          <w:marTop w:val="0"/>
          <w:marBottom w:val="0"/>
          <w:divBdr>
            <w:top w:val="none" w:sz="0" w:space="0" w:color="auto"/>
            <w:left w:val="none" w:sz="0" w:space="0" w:color="auto"/>
            <w:bottom w:val="none" w:sz="0" w:space="0" w:color="auto"/>
            <w:right w:val="none" w:sz="0" w:space="0" w:color="auto"/>
          </w:divBdr>
        </w:div>
      </w:divsChild>
    </w:div>
    <w:div w:id="931360248">
      <w:bodyDiv w:val="1"/>
      <w:marLeft w:val="0"/>
      <w:marRight w:val="0"/>
      <w:marTop w:val="0"/>
      <w:marBottom w:val="0"/>
      <w:divBdr>
        <w:top w:val="none" w:sz="0" w:space="0" w:color="auto"/>
        <w:left w:val="none" w:sz="0" w:space="0" w:color="auto"/>
        <w:bottom w:val="none" w:sz="0" w:space="0" w:color="auto"/>
        <w:right w:val="none" w:sz="0" w:space="0" w:color="auto"/>
      </w:divBdr>
      <w:divsChild>
        <w:div w:id="1453284870">
          <w:marLeft w:val="0"/>
          <w:marRight w:val="0"/>
          <w:marTop w:val="0"/>
          <w:marBottom w:val="0"/>
          <w:divBdr>
            <w:top w:val="none" w:sz="0" w:space="0" w:color="auto"/>
            <w:left w:val="none" w:sz="0" w:space="0" w:color="auto"/>
            <w:bottom w:val="none" w:sz="0" w:space="0" w:color="auto"/>
            <w:right w:val="none" w:sz="0" w:space="0" w:color="auto"/>
          </w:divBdr>
        </w:div>
      </w:divsChild>
    </w:div>
    <w:div w:id="1063917944">
      <w:bodyDiv w:val="1"/>
      <w:marLeft w:val="0"/>
      <w:marRight w:val="0"/>
      <w:marTop w:val="0"/>
      <w:marBottom w:val="0"/>
      <w:divBdr>
        <w:top w:val="none" w:sz="0" w:space="0" w:color="auto"/>
        <w:left w:val="none" w:sz="0" w:space="0" w:color="auto"/>
        <w:bottom w:val="none" w:sz="0" w:space="0" w:color="auto"/>
        <w:right w:val="none" w:sz="0" w:space="0" w:color="auto"/>
      </w:divBdr>
    </w:div>
    <w:div w:id="1245995517">
      <w:bodyDiv w:val="1"/>
      <w:marLeft w:val="0"/>
      <w:marRight w:val="0"/>
      <w:marTop w:val="0"/>
      <w:marBottom w:val="0"/>
      <w:divBdr>
        <w:top w:val="none" w:sz="0" w:space="0" w:color="auto"/>
        <w:left w:val="none" w:sz="0" w:space="0" w:color="auto"/>
        <w:bottom w:val="none" w:sz="0" w:space="0" w:color="auto"/>
        <w:right w:val="none" w:sz="0" w:space="0" w:color="auto"/>
      </w:divBdr>
      <w:divsChild>
        <w:div w:id="674306575">
          <w:marLeft w:val="0"/>
          <w:marRight w:val="0"/>
          <w:marTop w:val="0"/>
          <w:marBottom w:val="0"/>
          <w:divBdr>
            <w:top w:val="none" w:sz="0" w:space="0" w:color="auto"/>
            <w:left w:val="none" w:sz="0" w:space="0" w:color="auto"/>
            <w:bottom w:val="none" w:sz="0" w:space="0" w:color="auto"/>
            <w:right w:val="none" w:sz="0" w:space="0" w:color="auto"/>
          </w:divBdr>
        </w:div>
      </w:divsChild>
    </w:div>
    <w:div w:id="1252739757">
      <w:bodyDiv w:val="1"/>
      <w:marLeft w:val="0"/>
      <w:marRight w:val="0"/>
      <w:marTop w:val="0"/>
      <w:marBottom w:val="0"/>
      <w:divBdr>
        <w:top w:val="none" w:sz="0" w:space="0" w:color="auto"/>
        <w:left w:val="none" w:sz="0" w:space="0" w:color="auto"/>
        <w:bottom w:val="none" w:sz="0" w:space="0" w:color="auto"/>
        <w:right w:val="none" w:sz="0" w:space="0" w:color="auto"/>
      </w:divBdr>
      <w:divsChild>
        <w:div w:id="1665162408">
          <w:marLeft w:val="0"/>
          <w:marRight w:val="0"/>
          <w:marTop w:val="0"/>
          <w:marBottom w:val="0"/>
          <w:divBdr>
            <w:top w:val="none" w:sz="0" w:space="0" w:color="auto"/>
            <w:left w:val="none" w:sz="0" w:space="0" w:color="auto"/>
            <w:bottom w:val="none" w:sz="0" w:space="0" w:color="auto"/>
            <w:right w:val="none" w:sz="0" w:space="0" w:color="auto"/>
          </w:divBdr>
          <w:divsChild>
            <w:div w:id="1591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9422">
      <w:bodyDiv w:val="1"/>
      <w:marLeft w:val="0"/>
      <w:marRight w:val="0"/>
      <w:marTop w:val="0"/>
      <w:marBottom w:val="0"/>
      <w:divBdr>
        <w:top w:val="none" w:sz="0" w:space="0" w:color="auto"/>
        <w:left w:val="none" w:sz="0" w:space="0" w:color="auto"/>
        <w:bottom w:val="none" w:sz="0" w:space="0" w:color="auto"/>
        <w:right w:val="none" w:sz="0" w:space="0" w:color="auto"/>
      </w:divBdr>
      <w:divsChild>
        <w:div w:id="904416857">
          <w:marLeft w:val="0"/>
          <w:marRight w:val="0"/>
          <w:marTop w:val="0"/>
          <w:marBottom w:val="0"/>
          <w:divBdr>
            <w:top w:val="none" w:sz="0" w:space="0" w:color="auto"/>
            <w:left w:val="none" w:sz="0" w:space="0" w:color="auto"/>
            <w:bottom w:val="none" w:sz="0" w:space="0" w:color="auto"/>
            <w:right w:val="none" w:sz="0" w:space="0" w:color="auto"/>
          </w:divBdr>
        </w:div>
      </w:divsChild>
    </w:div>
    <w:div w:id="1293248476">
      <w:bodyDiv w:val="1"/>
      <w:marLeft w:val="0"/>
      <w:marRight w:val="0"/>
      <w:marTop w:val="0"/>
      <w:marBottom w:val="0"/>
      <w:divBdr>
        <w:top w:val="none" w:sz="0" w:space="0" w:color="auto"/>
        <w:left w:val="none" w:sz="0" w:space="0" w:color="auto"/>
        <w:bottom w:val="none" w:sz="0" w:space="0" w:color="auto"/>
        <w:right w:val="none" w:sz="0" w:space="0" w:color="auto"/>
      </w:divBdr>
      <w:divsChild>
        <w:div w:id="2040663500">
          <w:marLeft w:val="0"/>
          <w:marRight w:val="0"/>
          <w:marTop w:val="0"/>
          <w:marBottom w:val="0"/>
          <w:divBdr>
            <w:top w:val="none" w:sz="0" w:space="0" w:color="auto"/>
            <w:left w:val="none" w:sz="0" w:space="0" w:color="auto"/>
            <w:bottom w:val="none" w:sz="0" w:space="0" w:color="auto"/>
            <w:right w:val="none" w:sz="0" w:space="0" w:color="auto"/>
          </w:divBdr>
        </w:div>
      </w:divsChild>
    </w:div>
    <w:div w:id="1383290297">
      <w:bodyDiv w:val="1"/>
      <w:marLeft w:val="0"/>
      <w:marRight w:val="0"/>
      <w:marTop w:val="0"/>
      <w:marBottom w:val="0"/>
      <w:divBdr>
        <w:top w:val="none" w:sz="0" w:space="0" w:color="auto"/>
        <w:left w:val="none" w:sz="0" w:space="0" w:color="auto"/>
        <w:bottom w:val="none" w:sz="0" w:space="0" w:color="auto"/>
        <w:right w:val="none" w:sz="0" w:space="0" w:color="auto"/>
      </w:divBdr>
      <w:divsChild>
        <w:div w:id="418333269">
          <w:marLeft w:val="0"/>
          <w:marRight w:val="0"/>
          <w:marTop w:val="0"/>
          <w:marBottom w:val="0"/>
          <w:divBdr>
            <w:top w:val="none" w:sz="0" w:space="0" w:color="auto"/>
            <w:left w:val="none" w:sz="0" w:space="0" w:color="auto"/>
            <w:bottom w:val="none" w:sz="0" w:space="0" w:color="auto"/>
            <w:right w:val="none" w:sz="0" w:space="0" w:color="auto"/>
          </w:divBdr>
        </w:div>
      </w:divsChild>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423529008">
      <w:bodyDiv w:val="1"/>
      <w:marLeft w:val="0"/>
      <w:marRight w:val="0"/>
      <w:marTop w:val="0"/>
      <w:marBottom w:val="0"/>
      <w:divBdr>
        <w:top w:val="none" w:sz="0" w:space="0" w:color="auto"/>
        <w:left w:val="none" w:sz="0" w:space="0" w:color="auto"/>
        <w:bottom w:val="none" w:sz="0" w:space="0" w:color="auto"/>
        <w:right w:val="none" w:sz="0" w:space="0" w:color="auto"/>
      </w:divBdr>
      <w:divsChild>
        <w:div w:id="1170829729">
          <w:marLeft w:val="0"/>
          <w:marRight w:val="0"/>
          <w:marTop w:val="0"/>
          <w:marBottom w:val="0"/>
          <w:divBdr>
            <w:top w:val="none" w:sz="0" w:space="0" w:color="auto"/>
            <w:left w:val="none" w:sz="0" w:space="0" w:color="auto"/>
            <w:bottom w:val="none" w:sz="0" w:space="0" w:color="auto"/>
            <w:right w:val="none" w:sz="0" w:space="0" w:color="auto"/>
          </w:divBdr>
        </w:div>
      </w:divsChild>
    </w:div>
    <w:div w:id="1459957075">
      <w:bodyDiv w:val="1"/>
      <w:marLeft w:val="0"/>
      <w:marRight w:val="0"/>
      <w:marTop w:val="0"/>
      <w:marBottom w:val="0"/>
      <w:divBdr>
        <w:top w:val="none" w:sz="0" w:space="0" w:color="auto"/>
        <w:left w:val="none" w:sz="0" w:space="0" w:color="auto"/>
        <w:bottom w:val="none" w:sz="0" w:space="0" w:color="auto"/>
        <w:right w:val="none" w:sz="0" w:space="0" w:color="auto"/>
      </w:divBdr>
    </w:div>
    <w:div w:id="1553225137">
      <w:bodyDiv w:val="1"/>
      <w:marLeft w:val="0"/>
      <w:marRight w:val="0"/>
      <w:marTop w:val="0"/>
      <w:marBottom w:val="0"/>
      <w:divBdr>
        <w:top w:val="none" w:sz="0" w:space="0" w:color="auto"/>
        <w:left w:val="none" w:sz="0" w:space="0" w:color="auto"/>
        <w:bottom w:val="none" w:sz="0" w:space="0" w:color="auto"/>
        <w:right w:val="none" w:sz="0" w:space="0" w:color="auto"/>
      </w:divBdr>
      <w:divsChild>
        <w:div w:id="1586570835">
          <w:marLeft w:val="0"/>
          <w:marRight w:val="0"/>
          <w:marTop w:val="0"/>
          <w:marBottom w:val="0"/>
          <w:divBdr>
            <w:top w:val="none" w:sz="0" w:space="0" w:color="auto"/>
            <w:left w:val="none" w:sz="0" w:space="0" w:color="auto"/>
            <w:bottom w:val="none" w:sz="0" w:space="0" w:color="auto"/>
            <w:right w:val="none" w:sz="0" w:space="0" w:color="auto"/>
          </w:divBdr>
        </w:div>
      </w:divsChild>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372253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 w:id="1764303044">
      <w:bodyDiv w:val="1"/>
      <w:marLeft w:val="0"/>
      <w:marRight w:val="0"/>
      <w:marTop w:val="0"/>
      <w:marBottom w:val="0"/>
      <w:divBdr>
        <w:top w:val="none" w:sz="0" w:space="0" w:color="auto"/>
        <w:left w:val="none" w:sz="0" w:space="0" w:color="auto"/>
        <w:bottom w:val="none" w:sz="0" w:space="0" w:color="auto"/>
        <w:right w:val="none" w:sz="0" w:space="0" w:color="auto"/>
      </w:divBdr>
      <w:divsChild>
        <w:div w:id="639119519">
          <w:marLeft w:val="0"/>
          <w:marRight w:val="0"/>
          <w:marTop w:val="0"/>
          <w:marBottom w:val="0"/>
          <w:divBdr>
            <w:top w:val="none" w:sz="0" w:space="0" w:color="auto"/>
            <w:left w:val="none" w:sz="0" w:space="0" w:color="auto"/>
            <w:bottom w:val="none" w:sz="0" w:space="0" w:color="auto"/>
            <w:right w:val="none" w:sz="0" w:space="0" w:color="auto"/>
          </w:divBdr>
        </w:div>
      </w:divsChild>
    </w:div>
    <w:div w:id="1961111629">
      <w:bodyDiv w:val="1"/>
      <w:marLeft w:val="0"/>
      <w:marRight w:val="0"/>
      <w:marTop w:val="0"/>
      <w:marBottom w:val="0"/>
      <w:divBdr>
        <w:top w:val="none" w:sz="0" w:space="0" w:color="auto"/>
        <w:left w:val="none" w:sz="0" w:space="0" w:color="auto"/>
        <w:bottom w:val="none" w:sz="0" w:space="0" w:color="auto"/>
        <w:right w:val="none" w:sz="0" w:space="0" w:color="auto"/>
      </w:divBdr>
      <w:divsChild>
        <w:div w:id="11963140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log.csdn.net/u012111923/article/details/807051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cnblogs.com/0201zcr/p/5046193.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500F-65D9-460C-BDFC-4A53CE8E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10</Pages>
  <Words>800</Words>
  <Characters>4560</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5350</CharactersWithSpaces>
  <SharedDoc>false</SharedDoc>
  <HLinks>
    <vt:vector size="72" baseType="variant">
      <vt:variant>
        <vt:i4>2359302</vt:i4>
      </vt:variant>
      <vt:variant>
        <vt:i4>68</vt:i4>
      </vt:variant>
      <vt:variant>
        <vt:i4>0</vt:i4>
      </vt:variant>
      <vt:variant>
        <vt:i4>5</vt:i4>
      </vt:variant>
      <vt:variant>
        <vt:lpwstr/>
      </vt:variant>
      <vt:variant>
        <vt:lpwstr>_Toc4777536</vt:lpwstr>
      </vt:variant>
      <vt:variant>
        <vt:i4>2359302</vt:i4>
      </vt:variant>
      <vt:variant>
        <vt:i4>62</vt:i4>
      </vt:variant>
      <vt:variant>
        <vt:i4>0</vt:i4>
      </vt:variant>
      <vt:variant>
        <vt:i4>5</vt:i4>
      </vt:variant>
      <vt:variant>
        <vt:lpwstr/>
      </vt:variant>
      <vt:variant>
        <vt:lpwstr>_Toc4777535</vt:lpwstr>
      </vt:variant>
      <vt:variant>
        <vt:i4>2359302</vt:i4>
      </vt:variant>
      <vt:variant>
        <vt:i4>56</vt:i4>
      </vt:variant>
      <vt:variant>
        <vt:i4>0</vt:i4>
      </vt:variant>
      <vt:variant>
        <vt:i4>5</vt:i4>
      </vt:variant>
      <vt:variant>
        <vt:lpwstr/>
      </vt:variant>
      <vt:variant>
        <vt:lpwstr>_Toc4777534</vt:lpwstr>
      </vt:variant>
      <vt:variant>
        <vt:i4>2359302</vt:i4>
      </vt:variant>
      <vt:variant>
        <vt:i4>50</vt:i4>
      </vt:variant>
      <vt:variant>
        <vt:i4>0</vt:i4>
      </vt:variant>
      <vt:variant>
        <vt:i4>5</vt:i4>
      </vt:variant>
      <vt:variant>
        <vt:lpwstr/>
      </vt:variant>
      <vt:variant>
        <vt:lpwstr>_Toc4777533</vt:lpwstr>
      </vt:variant>
      <vt:variant>
        <vt:i4>2359302</vt:i4>
      </vt:variant>
      <vt:variant>
        <vt:i4>44</vt:i4>
      </vt:variant>
      <vt:variant>
        <vt:i4>0</vt:i4>
      </vt:variant>
      <vt:variant>
        <vt:i4>5</vt:i4>
      </vt:variant>
      <vt:variant>
        <vt:lpwstr/>
      </vt:variant>
      <vt:variant>
        <vt:lpwstr>_Toc4777532</vt:lpwstr>
      </vt:variant>
      <vt:variant>
        <vt:i4>2359302</vt:i4>
      </vt:variant>
      <vt:variant>
        <vt:i4>38</vt:i4>
      </vt:variant>
      <vt:variant>
        <vt:i4>0</vt:i4>
      </vt:variant>
      <vt:variant>
        <vt:i4>5</vt:i4>
      </vt:variant>
      <vt:variant>
        <vt:lpwstr/>
      </vt:variant>
      <vt:variant>
        <vt:lpwstr>_Toc4777531</vt:lpwstr>
      </vt:variant>
      <vt:variant>
        <vt:i4>2359302</vt:i4>
      </vt:variant>
      <vt:variant>
        <vt:i4>32</vt:i4>
      </vt:variant>
      <vt:variant>
        <vt:i4>0</vt:i4>
      </vt:variant>
      <vt:variant>
        <vt:i4>5</vt:i4>
      </vt:variant>
      <vt:variant>
        <vt:lpwstr/>
      </vt:variant>
      <vt:variant>
        <vt:lpwstr>_Toc4777530</vt:lpwstr>
      </vt:variant>
      <vt:variant>
        <vt:i4>2424838</vt:i4>
      </vt:variant>
      <vt:variant>
        <vt:i4>26</vt:i4>
      </vt:variant>
      <vt:variant>
        <vt:i4>0</vt:i4>
      </vt:variant>
      <vt:variant>
        <vt:i4>5</vt:i4>
      </vt:variant>
      <vt:variant>
        <vt:lpwstr/>
      </vt:variant>
      <vt:variant>
        <vt:lpwstr>_Toc4777529</vt:lpwstr>
      </vt:variant>
      <vt:variant>
        <vt:i4>2424838</vt:i4>
      </vt:variant>
      <vt:variant>
        <vt:i4>20</vt:i4>
      </vt:variant>
      <vt:variant>
        <vt:i4>0</vt:i4>
      </vt:variant>
      <vt:variant>
        <vt:i4>5</vt:i4>
      </vt:variant>
      <vt:variant>
        <vt:lpwstr/>
      </vt:variant>
      <vt:variant>
        <vt:lpwstr>_Toc4777528</vt:lpwstr>
      </vt:variant>
      <vt:variant>
        <vt:i4>2424838</vt:i4>
      </vt:variant>
      <vt:variant>
        <vt:i4>14</vt:i4>
      </vt:variant>
      <vt:variant>
        <vt:i4>0</vt:i4>
      </vt:variant>
      <vt:variant>
        <vt:i4>5</vt:i4>
      </vt:variant>
      <vt:variant>
        <vt:lpwstr/>
      </vt:variant>
      <vt:variant>
        <vt:lpwstr>_Toc4777527</vt:lpwstr>
      </vt:variant>
      <vt:variant>
        <vt:i4>2424838</vt:i4>
      </vt:variant>
      <vt:variant>
        <vt:i4>8</vt:i4>
      </vt:variant>
      <vt:variant>
        <vt:i4>0</vt:i4>
      </vt:variant>
      <vt:variant>
        <vt:i4>5</vt:i4>
      </vt:variant>
      <vt:variant>
        <vt:lpwstr/>
      </vt:variant>
      <vt:variant>
        <vt:lpwstr>_Toc4777526</vt:lpwstr>
      </vt:variant>
      <vt:variant>
        <vt:i4>2424838</vt:i4>
      </vt:variant>
      <vt:variant>
        <vt:i4>2</vt:i4>
      </vt:variant>
      <vt:variant>
        <vt:i4>0</vt:i4>
      </vt:variant>
      <vt:variant>
        <vt:i4>5</vt:i4>
      </vt:variant>
      <vt:variant>
        <vt:lpwstr/>
      </vt:variant>
      <vt:variant>
        <vt:lpwstr>_Toc4777525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刘 思琦</cp:lastModifiedBy>
  <cp:revision>95</cp:revision>
  <cp:lastPrinted>2008-09-02T05:16:00Z</cp:lastPrinted>
  <dcterms:created xsi:type="dcterms:W3CDTF">2019-04-18T05:19:00Z</dcterms:created>
  <dcterms:modified xsi:type="dcterms:W3CDTF">2019-06-22T13:30:00Z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